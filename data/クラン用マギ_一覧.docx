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eiryo" w:hAnsi="Meiryo" w:eastAsia="Meiryo"/>
          <w:b/>
          <w:color w:val="000000"/>
          <w:sz w:val="24"/>
        </w:rPr>
        <w:t>クラン用マギ一覧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《スクランブル！》</w:t>
      </w:r>
    </w:p>
    <w:p>
      <w:pPr>
        <w:spacing w:line="216" w:lineRule="auto" w:before="140" w:after="10"/>
        <w:keepNext/>
      </w:pPr>
      <w:r>
        <w:t>タイミング：終了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条件：8～12</w:t>
      </w:r>
    </w:p>
    <w:p>
      <w:pPr>
        <w:spacing w:line="216" w:lineRule="auto" w:before="140" w:after="10"/>
        <w:keepNext/>
      </w:pPr>
      <w:r>
        <w:t>効果：［マリョク］を7 下げる。クラン全員がそれぞれ 1 Ｄをロールする（この効果には［ノックアウト］でも例外的に参加できる）。ロールしたダイスの［出目］を合計したダメージを対象に与える。このダメージには［ダメージ増加］の《マギ》を使用できない。セッションに1 回使える。</w:t>
      </w:r>
    </w:p>
    <w:p>
      <w:pPr>
        <w:spacing w:line="216" w:lineRule="auto" w:before="140" w:after="10"/>
      </w:pPr>
      <w:r>
        <w:t>解説：クラン全員で一斉攻撃を仕掛けるマギ。メンバーの力が合わされば、どんな相手もぶっ飛ばせる！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《諦め悪いんで／あきらめわるいんで》</w:t>
      </w:r>
    </w:p>
    <w:p>
      <w:pPr>
        <w:spacing w:line="216" w:lineRule="auto" w:before="140" w:after="10"/>
        <w:keepNext/>
      </w:pPr>
      <w:r>
        <w:t>タイミング：終了</w:t>
      </w:r>
    </w:p>
    <w:p>
      <w:pPr>
        <w:spacing w:line="216" w:lineRule="auto" w:before="140" w:after="10"/>
        <w:keepNext/>
      </w:pPr>
      <w:r>
        <w:t>対象：クラン全員</w:t>
      </w:r>
    </w:p>
    <w:p>
      <w:pPr>
        <w:spacing w:line="216" w:lineRule="auto" w:before="140" w:after="10"/>
        <w:keepNext/>
      </w:pPr>
      <w:r>
        <w:t>条件：1～6</w:t>
      </w:r>
    </w:p>
    <w:p>
      <w:pPr>
        <w:spacing w:line="216" w:lineRule="auto" w:before="140" w:after="10"/>
        <w:keepNext/>
      </w:pPr>
      <w:r>
        <w:t>効果：クラン全員の【耐久値】を［1 Ｄ＋マリョク］点回復する。セッションに1 回使える。</w:t>
      </w:r>
    </w:p>
    <w:p>
      <w:pPr>
        <w:spacing w:line="216" w:lineRule="auto" w:before="140" w:after="10"/>
      </w:pPr>
      <w:r>
        <w:t>解説：絶体絶命のピンチで立ち上がるマギ。結局、最後は根性があればなんとかなる。マモノも人間も同じだ。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《悪名高き／あくみょうだかき》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対象：単体（クラン）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効果：【社会】が指定された［判定］の直前に使う。代わりに【身体】か【異質】でロールできる。あるいは「判定に【社会】を使用できない」というアクシデント表の効果を無視する。セッションに3 回使える。</w:t>
      </w:r>
    </w:p>
    <w:p>
      <w:pPr>
        <w:spacing w:line="216" w:lineRule="auto" w:before="140" w:after="10"/>
      </w:pPr>
      <w:r>
        <w:t>解説：社会的な信用が必要な場面を、強引に実力で突破するマギ。ますます評判が悪くなる気がしなくもない。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《エース》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対象：単体（クラン）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効果：「【イニシアチブ】の確認」（P188）で使用する。対象は【イニシアチブ】に関係なく次に［手番］を得る。すでに［手番］を行ったキャラクターは対象にできない。セッションに1 回使える。</w:t>
      </w:r>
    </w:p>
    <w:p>
      <w:pPr>
        <w:spacing w:line="216" w:lineRule="auto" w:before="140" w:after="10"/>
      </w:pPr>
      <w:r>
        <w:t>解説：全員が協力して、エースと呼べるメンバーを行動させるマギ。エースは状況によって変えていい。臨機応変というやつだ。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《同志たち／どうしたち》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対象：単体（クラン）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効果：対象が［ノックアウト］になった直後に使用する。対象の［ノックアウト］を回復し、【耐久値】を１５点にする。セッションに2 回使える。</w:t>
      </w:r>
    </w:p>
    <w:p>
      <w:pPr>
        <w:spacing w:line="216" w:lineRule="auto" w:before="140" w:after="10"/>
      </w:pPr>
      <w:r>
        <w:t>解説：おなじ目的や志を持つ仲間を支え、立ち上がる力を与えるマギ。心が折れないかぎり、負けではない。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《特別部署／とくべつぶしょ》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対象：単体（クラン）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効果：【身体】が指定された［判定］の直前に使う。代わりに【異質】か【社会】でロールできる。あるいは「判定に【身体】を使用できない」というアクシデント表の効果を無視する。セッションに3 回使える。</w:t>
      </w:r>
    </w:p>
    <w:p>
      <w:pPr>
        <w:spacing w:line="216" w:lineRule="auto" w:before="140" w:after="10"/>
      </w:pPr>
      <w:r>
        <w:t>解説：特別な目的のため、組織の内部に作られたクランであることを表すマギ。力ずくではなく、スマートに物事を進めるのだ。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《人気グループ》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対象：単体（クラン）</w:t>
      </w:r>
    </w:p>
    <w:p>
      <w:pPr>
        <w:spacing w:line="216" w:lineRule="auto" w:before="140" w:after="10"/>
        <w:keepNext/>
      </w:pPr>
      <w:r>
        <w:t>条件：3～10</w:t>
      </w:r>
    </w:p>
    <w:p>
      <w:pPr>
        <w:spacing w:line="216" w:lineRule="auto" w:before="140" w:after="10"/>
        <w:keepNext/>
      </w:pPr>
      <w:r>
        <w:t>効果：［住民］［店員］［警備員］などの［特性］があるエリアのみ使える。ダイスロールした直後に使用する。ロールしたダイス1 個の出目を2下げる。［ロケアクション］中は効果を発揮しない。セッションに3 回使える。</w:t>
      </w:r>
    </w:p>
    <w:p>
      <w:pPr>
        <w:spacing w:line="216" w:lineRule="auto" w:before="140" w:after="10"/>
      </w:pPr>
      <w:r>
        <w:t>解説：多くの人びとから慕われていることを表すマギ。他者から向けられる感情はマモノに大きな影響をおよぼす。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《プランB》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対象：単体（クラン）</w:t>
      </w:r>
    </w:p>
    <w:p>
      <w:pPr>
        <w:spacing w:line="216" w:lineRule="auto" w:before="140" w:after="10"/>
        <w:keepNext/>
      </w:pPr>
      <w:r>
        <w:t>条件：1・3・5・7・9・11</w:t>
      </w:r>
    </w:p>
    <w:p>
      <w:pPr>
        <w:spacing w:line="216" w:lineRule="auto" w:before="140" w:after="10"/>
        <w:keepNext/>
      </w:pPr>
      <w:r>
        <w:t>効果：対象がダイスロールした直後に使う。そのダイスロールをもう1 度やり直す。セッションに3 回使える。</w:t>
      </w:r>
    </w:p>
    <w:p>
      <w:pPr>
        <w:spacing w:line="216" w:lineRule="auto" w:before="140" w:after="10"/>
      </w:pPr>
      <w:r>
        <w:t>解説：思考を加速させて予想外の事態に対応するマギ。プランB とはなにか？ 本当にあるのか？ それを決めるのは、その場にいるヤツだ。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《アレ出しとこうか》</w:t>
      </w:r>
    </w:p>
    <w:p>
      <w:pPr>
        <w:spacing w:line="216" w:lineRule="auto" w:before="140" w:after="10"/>
        <w:keepNext/>
      </w:pPr>
      <w:r>
        <w:t>タイミング：開始</w:t>
      </w:r>
    </w:p>
    <w:p>
      <w:pPr>
        <w:spacing w:line="216" w:lineRule="auto" w:before="140" w:after="10"/>
        <w:keepNext/>
      </w:pPr>
      <w:r>
        <w:t>対象：クラン全員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効果：［ ロケアクション］が終わるまで、クラン全員が攻撃で与えるダメージを3 点増やす。セッションに1 回使える。</w:t>
      </w:r>
    </w:p>
    <w:p>
      <w:pPr>
        <w:spacing w:line="216" w:lineRule="auto" w:before="140" w:after="10"/>
      </w:pPr>
      <w:r>
        <w:t>解説：隠し武器や秘密兵器などを表すマギ。アレとはなにか？ それを決めるのはお前たちだ。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《クラン体操第一／くらんたいそうだいいち》</w:t>
      </w:r>
    </w:p>
    <w:p>
      <w:pPr>
        <w:spacing w:line="216" w:lineRule="auto" w:before="140" w:after="10"/>
        <w:keepNext/>
      </w:pPr>
      <w:r>
        <w:t>タイミング：開始</w:t>
      </w:r>
    </w:p>
    <w:p>
      <w:pPr>
        <w:spacing w:line="216" w:lineRule="auto" w:before="140" w:after="10"/>
        <w:keepNext/>
      </w:pPr>
      <w:r>
        <w:t>対象：クラン全員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効果：［ロケアクション］が終わるまで、クラン全員が受けるダメージを 3 点減らす。セッションに1 回使える。</w:t>
      </w:r>
    </w:p>
    <w:p>
      <w:pPr>
        <w:spacing w:line="216" w:lineRule="auto" w:before="140" w:after="10"/>
      </w:pPr>
      <w:r>
        <w:t>解説：クランで独自に作った運動や体操を表すマギ。準備運動を入念にしておけば、怪我をする確率がぐっと下がる。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《戦闘集団／せんとうしゅうだん》</w:t>
      </w:r>
    </w:p>
    <w:p>
      <w:pPr>
        <w:spacing w:line="216" w:lineRule="auto" w:before="140" w:after="10"/>
        <w:keepNext/>
      </w:pPr>
      <w:r>
        <w:t>タイミング：常時</w:t>
      </w:r>
    </w:p>
    <w:p>
      <w:pPr>
        <w:spacing w:line="216" w:lineRule="auto" w:before="140" w:after="10"/>
        <w:keepNext/>
      </w:pPr>
      <w:r>
        <w:t>対象：クラン全員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効果：対象が攻撃で与えるダメージを常に2 点増やす。</w:t>
      </w:r>
    </w:p>
    <w:p>
      <w:pPr>
        <w:spacing w:line="216" w:lineRule="auto" w:before="140" w:after="10"/>
      </w:pPr>
      <w:r>
        <w:t>解説：戦うために集まったクランであることを表すマギ。最初から覚悟が違うのだ。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《スポーツチーム》</w:t>
      </w:r>
    </w:p>
    <w:p>
      <w:pPr>
        <w:spacing w:line="216" w:lineRule="auto" w:before="140" w:after="10"/>
        <w:keepNext/>
      </w:pPr>
      <w:r>
        <w:t>タイミング：常時</w:t>
      </w:r>
    </w:p>
    <w:p>
      <w:pPr>
        <w:spacing w:line="216" w:lineRule="auto" w:before="140" w:after="10"/>
        <w:keepNext/>
      </w:pPr>
      <w:r>
        <w:t>対象：クラン全員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効果：対象の【イニシアチブ】は［1D ＋1］で決定する。ほかの《マギ》で【イニシアチブ】の決め方が変わっているＰＣは、この《マギ》の効果を受けない。</w:t>
      </w:r>
    </w:p>
    <w:p>
      <w:pPr>
        <w:spacing w:line="216" w:lineRule="auto" w:before="140" w:after="10"/>
      </w:pPr>
      <w:r>
        <w:t>解説：スポーツのために集まったクランであることを表すマギ。瞬発力はなによりも大事だ。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iryo" w:hAnsi="Meiryo" w:eastAsia="Meiry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