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Meiryo" w:hAnsi="Meiryo" w:eastAsia="Meiryo"/>
          <w:b/>
          <w:sz w:val="28"/>
        </w:rPr>
        <w:t>特性の例一覧</w:t>
      </w:r>
    </w:p>
    <w:p>
      <w:pPr>
        <w:spacing w:after="120"/>
      </w:pPr>
    </w:p>
    <w:p>
      <w:pPr>
        <w:spacing w:line="216" w:lineRule="auto" w:before="140" w:after="10"/>
        <w:keepLines/>
      </w:pPr>
      <w:r>
        <w:rPr>
          <w:rFonts w:ascii="Meiryo" w:hAnsi="Meiryo" w:eastAsia="Meiryo"/>
          <w:b/>
          <w:sz w:val="24"/>
        </w:rPr>
        <w:t>【身体（しんたい）】</w:t>
      </w:r>
    </w:p>
    <w:p>
      <w:pPr>
        <w:spacing w:line="216" w:lineRule="auto" w:before="140" w:after="0"/>
        <w:keepNext/>
        <w:keepLines/>
      </w:pPr>
      <w:r>
        <w:rPr>
          <w:rFonts w:ascii="Meiryo" w:hAnsi="Meiryo" w:eastAsia="Meiryo"/>
          <w:b/>
          <w:sz w:val="20"/>
        </w:rPr>
        <w:t>《動物頭（どうぶつあたま）》</w:t>
      </w:r>
    </w:p>
    <w:p>
      <w:pPr>
        <w:spacing w:line="216" w:lineRule="auto" w:before="0" w:after="220"/>
        <w:keepLines/>
      </w:pPr>
      <w:r>
        <w:rPr>
          <w:rFonts w:ascii="Meiryo" w:hAnsi="Meiryo" w:eastAsia="Meiryo"/>
          <w:b w:val="0"/>
          <w:sz w:val="18"/>
        </w:rPr>
        <w:t>ライオン、豹（ヒョウ）、牛、馬、鷲（ワシ）、鴉（カラス）など、頭部が動物になっているマモノ。魚頭のマモノもいる。</w:t>
      </w:r>
    </w:p>
    <w:p>
      <w:pPr>
        <w:spacing w:line="216" w:lineRule="auto" w:before="140" w:after="0"/>
        <w:keepNext/>
        <w:keepLines/>
      </w:pPr>
      <w:r>
        <w:rPr>
          <w:rFonts w:ascii="Meiryo" w:hAnsi="Meiryo" w:eastAsia="Meiryo"/>
          <w:b/>
          <w:sz w:val="20"/>
        </w:rPr>
        <w:t>《植物頭（しょくぶつあたま）》</w:t>
      </w:r>
    </w:p>
    <w:p>
      <w:pPr>
        <w:spacing w:line="216" w:lineRule="auto" w:before="0" w:after="220"/>
        <w:keepLines/>
      </w:pPr>
      <w:r>
        <w:rPr>
          <w:rFonts w:ascii="Meiryo" w:hAnsi="Meiryo" w:eastAsia="Meiryo"/>
          <w:b w:val="0"/>
          <w:sz w:val="18"/>
        </w:rPr>
        <w:t>頭部が植物になっている。薔薇（バラ）、椿（ツバキ）、牡丹（ボタン）、向日葵（ヒマワリ）など、花が多い。花束のように複数の花が組み合わさった頭部のマモノもいる。</w:t>
      </w:r>
    </w:p>
    <w:p>
      <w:pPr>
        <w:spacing w:line="216" w:lineRule="auto" w:before="140" w:after="0"/>
        <w:keepNext/>
        <w:keepLines/>
      </w:pPr>
      <w:r>
        <w:rPr>
          <w:rFonts w:ascii="Meiryo" w:hAnsi="Meiryo" w:eastAsia="Meiryo"/>
          <w:b/>
          <w:sz w:val="20"/>
        </w:rPr>
        <w:t>《虫頭（むしあたま）》</w:t>
      </w:r>
    </w:p>
    <w:p>
      <w:pPr>
        <w:spacing w:line="216" w:lineRule="auto" w:before="0" w:after="220"/>
        <w:keepLines/>
      </w:pPr>
      <w:r>
        <w:rPr>
          <w:rFonts w:ascii="Meiryo" w:hAnsi="Meiryo" w:eastAsia="Meiryo"/>
          <w:b w:val="0"/>
          <w:sz w:val="18"/>
        </w:rPr>
        <w:t>蟷螂（カマキリ）、飛蝗（バッタ）、蟋蟀（キリギリス）、蜘蛛（クモ）、百足（ムカデ）など、頭部が昆虫になっているマモノ。</w:t>
      </w:r>
    </w:p>
    <w:p>
      <w:pPr>
        <w:spacing w:line="216" w:lineRule="auto" w:before="140" w:after="0"/>
        <w:keepNext/>
        <w:keepLines/>
      </w:pPr>
      <w:r>
        <w:rPr>
          <w:rFonts w:ascii="Meiryo" w:hAnsi="Meiryo" w:eastAsia="Meiryo"/>
          <w:b/>
          <w:sz w:val="20"/>
        </w:rPr>
        <w:t>《物頭（ものあたま）》</w:t>
      </w:r>
    </w:p>
    <w:p>
      <w:pPr>
        <w:spacing w:line="216" w:lineRule="auto" w:before="0" w:after="220"/>
        <w:keepLines/>
      </w:pPr>
      <w:r>
        <w:rPr>
          <w:rFonts w:ascii="Meiryo" w:hAnsi="Meiryo" w:eastAsia="Meiryo"/>
          <w:b w:val="0"/>
          <w:sz w:val="18"/>
        </w:rPr>
        <w:t>カメラ、ラジオ、テレビ、時計、洋燈（ランプ）、絵画、彫刻、宝石など、頭部が物品や物質になっているマモノ。</w:t>
      </w:r>
    </w:p>
    <w:p>
      <w:pPr>
        <w:spacing w:line="216" w:lineRule="auto" w:before="140" w:after="0"/>
        <w:keepNext/>
        <w:keepLines/>
      </w:pPr>
      <w:r>
        <w:rPr>
          <w:rFonts w:ascii="Meiryo" w:hAnsi="Meiryo" w:eastAsia="Meiryo"/>
          <w:b/>
          <w:sz w:val="20"/>
        </w:rPr>
        <w:t>《動物耳（どうぶつみみ）》</w:t>
      </w:r>
    </w:p>
    <w:p>
      <w:pPr>
        <w:spacing w:line="216" w:lineRule="auto" w:before="0" w:after="220"/>
        <w:keepLines/>
      </w:pPr>
      <w:r>
        <w:rPr>
          <w:rFonts w:ascii="Meiryo" w:hAnsi="Meiryo" w:eastAsia="Meiryo"/>
          <w:b w:val="0"/>
          <w:sz w:val="18"/>
        </w:rPr>
        <w:t>頭部の形状や眼、鼻、口などの特徴は人間と同じだが、耳だけが動物になっているマモノ。犬、猫、兎、馬など、その種類はとても多い。</w:t>
      </w:r>
    </w:p>
    <w:p>
      <w:pPr>
        <w:spacing w:line="216" w:lineRule="auto" w:before="140" w:after="0"/>
        <w:keepNext/>
        <w:keepLines/>
      </w:pPr>
      <w:r>
        <w:rPr>
          <w:rFonts w:ascii="Meiryo" w:hAnsi="Meiryo" w:eastAsia="Meiryo"/>
          <w:b/>
          <w:sz w:val="20"/>
        </w:rPr>
        <w:t>《単眼（たんがん）》</w:t>
      </w:r>
    </w:p>
    <w:p>
      <w:pPr>
        <w:spacing w:line="216" w:lineRule="auto" w:before="0" w:after="220"/>
        <w:keepLines/>
      </w:pPr>
      <w:r>
        <w:rPr>
          <w:rFonts w:ascii="Meiryo" w:hAnsi="Meiryo" w:eastAsia="Meiryo"/>
          <w:b w:val="0"/>
          <w:sz w:val="18"/>
        </w:rPr>
        <w:t>眼がひとつのマモノ。顔の中央にどっしりと大きな眼がついていることが多い。もちろん、小さな眼がちょこんとついている者もいる。</w:t>
      </w:r>
    </w:p>
    <w:p>
      <w:pPr>
        <w:spacing w:line="216" w:lineRule="auto" w:before="140" w:after="0"/>
        <w:keepNext/>
        <w:keepLines/>
      </w:pPr>
      <w:r>
        <w:rPr>
          <w:rFonts w:ascii="Meiryo" w:hAnsi="Meiryo" w:eastAsia="Meiryo"/>
          <w:b/>
          <w:sz w:val="20"/>
        </w:rPr>
        <w:t>《多眼（たがん）》</w:t>
      </w:r>
    </w:p>
    <w:p>
      <w:pPr>
        <w:spacing w:line="216" w:lineRule="auto" w:before="0" w:after="220"/>
        <w:keepLines/>
      </w:pPr>
      <w:r>
        <w:rPr>
          <w:rFonts w:ascii="Meiryo" w:hAnsi="Meiryo" w:eastAsia="Meiryo"/>
          <w:b w:val="0"/>
          <w:sz w:val="18"/>
        </w:rPr>
        <w:t>3つ以上の眼を持つマモノ。眼の周辺やおでこについている者と、体中についている者がいる。</w:t>
      </w:r>
    </w:p>
    <w:p>
      <w:pPr>
        <w:spacing w:line="216" w:lineRule="auto" w:before="140" w:after="0"/>
        <w:keepNext/>
        <w:keepLines/>
      </w:pPr>
      <w:r>
        <w:rPr>
          <w:rFonts w:ascii="Meiryo" w:hAnsi="Meiryo" w:eastAsia="Meiryo"/>
          <w:b/>
          <w:sz w:val="20"/>
        </w:rPr>
        <w:t>《角（つの）》</w:t>
      </w:r>
    </w:p>
    <w:p>
      <w:pPr>
        <w:spacing w:line="216" w:lineRule="auto" w:before="0" w:after="220"/>
        <w:keepLines/>
      </w:pPr>
      <w:r>
        <w:rPr>
          <w:rFonts w:ascii="Meiryo" w:hAnsi="Meiryo" w:eastAsia="Meiryo"/>
          <w:b w:val="0"/>
          <w:sz w:val="18"/>
        </w:rPr>
        <w:t>頭部に角がある。小さな突起であったり、遠目からでも目立つ立派なものであったり、大きさ・ 形状・ 数はマモノによって違う。鹿のように複雑な形状の角もある。</w:t>
      </w:r>
    </w:p>
    <w:p>
      <w:pPr>
        <w:spacing w:line="216" w:lineRule="auto" w:before="140" w:after="0"/>
        <w:keepNext/>
        <w:keepLines/>
      </w:pPr>
      <w:r>
        <w:rPr>
          <w:rFonts w:ascii="Meiryo" w:hAnsi="Meiryo" w:eastAsia="Meiryo"/>
          <w:b/>
          <w:sz w:val="20"/>
        </w:rPr>
        <w:t>《触角（しょっかく）》</w:t>
      </w:r>
    </w:p>
    <w:p>
      <w:pPr>
        <w:spacing w:line="216" w:lineRule="auto" w:before="0" w:after="220"/>
        <w:keepLines/>
      </w:pPr>
      <w:r>
        <w:rPr>
          <w:rFonts w:ascii="Meiryo" w:hAnsi="Meiryo" w:eastAsia="Meiryo"/>
          <w:b w:val="0"/>
          <w:sz w:val="18"/>
        </w:rPr>
        <w:t>頭部から触角が出ている。虫の触角であることが多いが、髪の毛と似た形状の触角を持つマモノもいる。</w:t>
      </w:r>
    </w:p>
    <w:p>
      <w:pPr>
        <w:spacing w:line="216" w:lineRule="auto" w:before="140" w:after="0"/>
        <w:keepNext/>
        <w:keepLines/>
      </w:pPr>
      <w:r>
        <w:rPr>
          <w:rFonts w:ascii="Meiryo" w:hAnsi="Meiryo" w:eastAsia="Meiryo"/>
          <w:b/>
          <w:sz w:val="20"/>
        </w:rPr>
        <w:t>《大口（おおぐち）》</w:t>
      </w:r>
    </w:p>
    <w:p>
      <w:pPr>
        <w:spacing w:line="216" w:lineRule="auto" w:before="0" w:after="220"/>
        <w:keepLines/>
      </w:pPr>
      <w:r>
        <w:rPr>
          <w:rFonts w:ascii="Meiryo" w:hAnsi="Meiryo" w:eastAsia="Meiryo"/>
          <w:b w:val="0"/>
          <w:sz w:val="18"/>
        </w:rPr>
        <w:t>大きな口がある。顔にある口が耳まで裂けている者や、胴体や手足などに大きな口がある者がいる。</w:t>
      </w:r>
    </w:p>
    <w:p>
      <w:pPr>
        <w:spacing w:line="216" w:lineRule="auto" w:before="140" w:after="0"/>
        <w:keepNext/>
        <w:keepLines/>
      </w:pPr>
      <w:r>
        <w:rPr>
          <w:rFonts w:ascii="Meiryo" w:hAnsi="Meiryo" w:eastAsia="Meiryo"/>
          <w:b/>
          <w:sz w:val="20"/>
        </w:rPr>
        <w:t>《牙（きば）》</w:t>
      </w:r>
    </w:p>
    <w:p>
      <w:pPr>
        <w:spacing w:line="216" w:lineRule="auto" w:before="0" w:after="220"/>
        <w:keepLines/>
      </w:pPr>
      <w:r>
        <w:rPr>
          <w:rFonts w:ascii="Meiryo" w:hAnsi="Meiryo" w:eastAsia="Meiryo"/>
          <w:b w:val="0"/>
          <w:sz w:val="18"/>
        </w:rPr>
        <w:t>鋭く尖った牙が生えている。普段は口内に折りたたんでいたり、必要な時に伸ばしたりするマモノもいる。</w:t>
      </w:r>
    </w:p>
    <w:p>
      <w:pPr>
        <w:spacing w:line="216" w:lineRule="auto" w:before="140" w:after="0"/>
        <w:keepNext/>
        <w:keepLines/>
      </w:pPr>
      <w:r>
        <w:rPr>
          <w:rFonts w:ascii="Meiryo" w:hAnsi="Meiryo" w:eastAsia="Meiryo"/>
          <w:b/>
          <w:sz w:val="20"/>
        </w:rPr>
        <w:t>《長い舌（ながいした）》</w:t>
      </w:r>
    </w:p>
    <w:p>
      <w:pPr>
        <w:spacing w:line="216" w:lineRule="auto" w:before="0" w:after="220"/>
        <w:keepLines/>
      </w:pPr>
      <w:r>
        <w:rPr>
          <w:rFonts w:ascii="Meiryo" w:hAnsi="Meiryo" w:eastAsia="Meiryo"/>
          <w:b w:val="0"/>
          <w:sz w:val="18"/>
        </w:rPr>
        <w:t>とても長い舌を持っている。器用に動かして物を掴んだり、引き寄せたりできる。いつも長い者もいれば、普段は短くて伸ばすことができる者もいる。</w:t>
      </w:r>
    </w:p>
    <w:p>
      <w:pPr>
        <w:spacing w:line="216" w:lineRule="auto" w:before="140" w:after="0"/>
        <w:keepNext/>
        <w:keepLines/>
      </w:pPr>
      <w:r>
        <w:rPr>
          <w:rFonts w:ascii="Meiryo" w:hAnsi="Meiryo" w:eastAsia="Meiryo"/>
          <w:b/>
          <w:sz w:val="20"/>
        </w:rPr>
        <w:t>《機械仕掛け（きかいじかけ）》</w:t>
      </w:r>
    </w:p>
    <w:p>
      <w:pPr>
        <w:spacing w:line="216" w:lineRule="auto" w:before="0" w:after="220"/>
        <w:keepLines/>
      </w:pPr>
      <w:r>
        <w:rPr>
          <w:rFonts w:ascii="Meiryo" w:hAnsi="Meiryo" w:eastAsia="Meiryo"/>
          <w:b w:val="0"/>
          <w:sz w:val="18"/>
        </w:rPr>
        <w:t>体の内部に精巧な機械が仕込まれている。ゼンマイ、歯車、クランクなどが動いているが、その仕組みは謎だらけだ。</w:t>
      </w:r>
    </w:p>
    <w:p>
      <w:pPr>
        <w:spacing w:line="216" w:lineRule="auto" w:before="140" w:after="0"/>
        <w:keepNext/>
        <w:keepLines/>
      </w:pPr>
      <w:r>
        <w:rPr>
          <w:rFonts w:ascii="Meiryo" w:hAnsi="Meiryo" w:eastAsia="Meiryo"/>
          <w:b/>
          <w:sz w:val="20"/>
        </w:rPr>
        <w:t>《冷たい肌（つめたいはだ）》</w:t>
      </w:r>
    </w:p>
    <w:p>
      <w:pPr>
        <w:spacing w:line="216" w:lineRule="auto" w:before="0" w:after="220"/>
        <w:keepLines/>
      </w:pPr>
      <w:r>
        <w:rPr>
          <w:rFonts w:ascii="Meiryo" w:hAnsi="Meiryo" w:eastAsia="Meiryo"/>
          <w:b w:val="0"/>
          <w:sz w:val="18"/>
        </w:rPr>
        <w:t>肌が氷のように冷たい。肌が氷そのもの、というマモノもいる。触れた者にどういった影響を与えるかは任意に決めていい。ひんやりすることもあれば、凍りつくこともあるだろう。</w:t>
      </w:r>
    </w:p>
    <w:p>
      <w:pPr>
        <w:spacing w:line="216" w:lineRule="auto" w:before="140" w:after="0"/>
        <w:keepNext/>
        <w:keepLines/>
      </w:pPr>
      <w:r>
        <w:rPr>
          <w:rFonts w:ascii="Meiryo" w:hAnsi="Meiryo" w:eastAsia="Meiryo"/>
          <w:b/>
          <w:sz w:val="20"/>
        </w:rPr>
        <w:t>《灼熱の肌（しゃくねつのはだ）》</w:t>
      </w:r>
    </w:p>
    <w:p>
      <w:pPr>
        <w:spacing w:line="216" w:lineRule="auto" w:before="0" w:after="220"/>
        <w:keepLines/>
      </w:pPr>
      <w:r>
        <w:rPr>
          <w:rFonts w:ascii="Meiryo" w:hAnsi="Meiryo" w:eastAsia="Meiryo"/>
          <w:b w:val="0"/>
          <w:sz w:val="18"/>
        </w:rPr>
        <w:t>肌が炎のように熱い。肌が炎そのもの、というマモノもいる。触れた者にどういった影響を与えるかは任意に決めていい。「あっちい」で住むこともあれば、大やけどを負うこともあるだろう。</w:t>
      </w:r>
    </w:p>
    <w:p>
      <w:pPr>
        <w:spacing w:line="216" w:lineRule="auto" w:before="140" w:after="0"/>
        <w:keepNext/>
        <w:keepLines/>
      </w:pPr>
      <w:r>
        <w:rPr>
          <w:rFonts w:ascii="Meiryo" w:hAnsi="Meiryo" w:eastAsia="Meiryo"/>
          <w:b/>
          <w:sz w:val="20"/>
        </w:rPr>
        <w:t>《樹木の肌（じゅもくのはだ）》</w:t>
      </w:r>
    </w:p>
    <w:p>
      <w:pPr>
        <w:spacing w:line="216" w:lineRule="auto" w:before="0" w:after="220"/>
        <w:keepLines/>
      </w:pPr>
      <w:r>
        <w:rPr>
          <w:rFonts w:ascii="Meiryo" w:hAnsi="Meiryo" w:eastAsia="Meiryo"/>
          <w:b w:val="0"/>
          <w:sz w:val="18"/>
        </w:rPr>
        <w:t>肌が樹木や植物になっている。ところどころ蔦（ツタ）が張っていたり、花が咲いているマモノもいる。</w:t>
      </w:r>
    </w:p>
    <w:p>
      <w:pPr>
        <w:spacing w:line="216" w:lineRule="auto" w:before="140" w:after="0"/>
        <w:keepNext/>
        <w:keepLines/>
      </w:pPr>
      <w:r>
        <w:rPr>
          <w:rFonts w:ascii="Meiryo" w:hAnsi="Meiryo" w:eastAsia="Meiryo"/>
          <w:b/>
          <w:sz w:val="20"/>
        </w:rPr>
        <w:t>《無機物の肌（むきぶつのはだ）》</w:t>
      </w:r>
    </w:p>
    <w:p>
      <w:pPr>
        <w:spacing w:line="216" w:lineRule="auto" w:before="0" w:after="220"/>
        <w:keepLines/>
      </w:pPr>
      <w:r>
        <w:rPr>
          <w:rFonts w:ascii="Meiryo" w:hAnsi="Meiryo" w:eastAsia="Meiryo"/>
          <w:b w:val="0"/>
          <w:sz w:val="18"/>
        </w:rPr>
        <w:t>肌が金属や鉱物になっている。宝石のように輝いていたり、ガラスのように透き通っていたりするマモノもいる。</w:t>
      </w:r>
    </w:p>
    <w:p>
      <w:pPr>
        <w:spacing w:line="216" w:lineRule="auto" w:before="140" w:after="0"/>
        <w:keepNext/>
        <w:keepLines/>
      </w:pPr>
      <w:r>
        <w:rPr>
          <w:rFonts w:ascii="Meiryo" w:hAnsi="Meiryo" w:eastAsia="Meiryo"/>
          <w:b/>
          <w:sz w:val="20"/>
        </w:rPr>
        <w:t>《不定形の肌（ふていけいのはだ）》</w:t>
      </w:r>
    </w:p>
    <w:p>
      <w:pPr>
        <w:spacing w:line="216" w:lineRule="auto" w:before="0" w:after="220"/>
        <w:keepLines/>
      </w:pPr>
      <w:r>
        <w:rPr>
          <w:rFonts w:ascii="Meiryo" w:hAnsi="Meiryo" w:eastAsia="Meiryo"/>
          <w:b w:val="0"/>
          <w:sz w:val="18"/>
        </w:rPr>
        <w:t>肌が水や煙など不定形になっている。体全体がゼリーや粘液になっているマモノもいる。</w:t>
      </w:r>
    </w:p>
    <w:p>
      <w:pPr>
        <w:spacing w:line="216" w:lineRule="auto" w:before="140" w:after="0"/>
        <w:keepNext/>
        <w:keepLines/>
      </w:pPr>
      <w:r>
        <w:rPr>
          <w:rFonts w:ascii="Meiryo" w:hAnsi="Meiryo" w:eastAsia="Meiryo"/>
          <w:b/>
          <w:sz w:val="20"/>
        </w:rPr>
        <w:t>《ねばつく肌（ねばつくはだ）》</w:t>
      </w:r>
    </w:p>
    <w:p>
      <w:pPr>
        <w:spacing w:line="216" w:lineRule="auto" w:before="0" w:after="220"/>
        <w:keepLines/>
      </w:pPr>
      <w:r>
        <w:rPr>
          <w:rFonts w:ascii="Meiryo" w:hAnsi="Meiryo" w:eastAsia="Meiryo"/>
          <w:b w:val="0"/>
          <w:sz w:val="18"/>
        </w:rPr>
        <w:t>肌がべたべたでぬるぬるになっている。いつもねばついている者と、普段は乾いていて自由に粘液を分泌できる者がいる。</w:t>
      </w:r>
    </w:p>
    <w:p>
      <w:pPr>
        <w:spacing w:line="216" w:lineRule="auto" w:before="140" w:after="0"/>
        <w:keepNext/>
        <w:keepLines/>
      </w:pPr>
      <w:r>
        <w:rPr>
          <w:rFonts w:ascii="Meiryo" w:hAnsi="Meiryo" w:eastAsia="Meiryo"/>
          <w:b/>
          <w:sz w:val="20"/>
        </w:rPr>
        <w:t>《鱗（うろこ）》</w:t>
      </w:r>
    </w:p>
    <w:p>
      <w:pPr>
        <w:spacing w:line="216" w:lineRule="auto" w:before="0" w:after="220"/>
        <w:keepLines/>
      </w:pPr>
      <w:r>
        <w:rPr>
          <w:rFonts w:ascii="Meiryo" w:hAnsi="Meiryo" w:eastAsia="Meiryo"/>
          <w:b w:val="0"/>
          <w:sz w:val="18"/>
        </w:rPr>
        <w:t>体が鱗で覆われている。腕や脚など、体の一部だけ鱗があるマモノもいる。鱗がはがれるのか、脱皮は必要なのか、などは任意に決めていい。</w:t>
      </w:r>
    </w:p>
    <w:p>
      <w:pPr>
        <w:spacing w:line="216" w:lineRule="auto" w:before="140" w:after="0"/>
        <w:keepNext/>
        <w:keepLines/>
      </w:pPr>
      <w:r>
        <w:rPr>
          <w:rFonts w:ascii="Meiryo" w:hAnsi="Meiryo" w:eastAsia="Meiryo"/>
          <w:b/>
          <w:sz w:val="20"/>
        </w:rPr>
        <w:t>《毛皮（けがわ）》</w:t>
      </w:r>
    </w:p>
    <w:p>
      <w:pPr>
        <w:spacing w:line="216" w:lineRule="auto" w:before="0" w:after="220"/>
        <w:keepLines/>
      </w:pPr>
      <w:r>
        <w:rPr>
          <w:rFonts w:ascii="Meiryo" w:hAnsi="Meiryo" w:eastAsia="Meiryo"/>
          <w:b w:val="0"/>
          <w:sz w:val="18"/>
        </w:rPr>
        <w:t>体が毛皮で覆われている。腕や脚など、体の一部だけ毛皮になっているマモノもいる。羽毛の場合もある。</w:t>
      </w:r>
    </w:p>
    <w:p>
      <w:pPr>
        <w:spacing w:line="216" w:lineRule="auto" w:before="140" w:after="0"/>
        <w:keepNext/>
        <w:keepLines/>
      </w:pPr>
      <w:r>
        <w:rPr>
          <w:rFonts w:ascii="Meiryo" w:hAnsi="Meiryo" w:eastAsia="Meiryo"/>
          <w:b/>
          <w:sz w:val="20"/>
        </w:rPr>
        <w:t>《甲殻（こうかく）》</w:t>
      </w:r>
    </w:p>
    <w:p>
      <w:pPr>
        <w:spacing w:line="216" w:lineRule="auto" w:before="0" w:after="220"/>
        <w:keepLines/>
      </w:pPr>
      <w:r>
        <w:rPr>
          <w:rFonts w:ascii="Meiryo" w:hAnsi="Meiryo" w:eastAsia="Meiryo"/>
          <w:b w:val="0"/>
          <w:sz w:val="18"/>
        </w:rPr>
        <w:t>体が硬い甲殻で覆われている。腕や脚など、体の一部だけ甲殻があるマモノもいる。</w:t>
      </w:r>
    </w:p>
    <w:p>
      <w:pPr>
        <w:spacing w:line="216" w:lineRule="auto" w:before="140" w:after="0"/>
        <w:keepNext/>
        <w:keepLines/>
      </w:pPr>
      <w:r>
        <w:rPr>
          <w:rFonts w:ascii="Meiryo" w:hAnsi="Meiryo" w:eastAsia="Meiryo"/>
          <w:b/>
          <w:sz w:val="20"/>
        </w:rPr>
        <w:t>《尻尾（しっぽ）》</w:t>
      </w:r>
    </w:p>
    <w:p>
      <w:pPr>
        <w:spacing w:line="216" w:lineRule="auto" w:before="0" w:after="220"/>
        <w:keepLines/>
      </w:pPr>
      <w:r>
        <w:rPr>
          <w:rFonts w:ascii="Meiryo" w:hAnsi="Meiryo" w:eastAsia="Meiryo"/>
          <w:b w:val="0"/>
          <w:sz w:val="18"/>
        </w:rPr>
        <w:t>腰の後ろから尻尾が生えている。1本だったり、尾の先が分かれていたり、9本あったり、さまざまな尻尾のマモノがいる。</w:t>
      </w:r>
    </w:p>
    <w:p>
      <w:pPr>
        <w:spacing w:line="216" w:lineRule="auto" w:before="140" w:after="0"/>
        <w:keepNext/>
        <w:keepLines/>
      </w:pPr>
      <w:r>
        <w:rPr>
          <w:rFonts w:ascii="Meiryo" w:hAnsi="Meiryo" w:eastAsia="Meiryo"/>
          <w:b/>
          <w:sz w:val="20"/>
        </w:rPr>
        <w:t>《ヒレ》</w:t>
      </w:r>
    </w:p>
    <w:p>
      <w:pPr>
        <w:spacing w:line="216" w:lineRule="auto" w:before="0" w:after="220"/>
        <w:keepLines/>
      </w:pPr>
      <w:r>
        <w:rPr>
          <w:rFonts w:ascii="Meiryo" w:hAnsi="Meiryo" w:eastAsia="Meiryo"/>
          <w:b w:val="0"/>
          <w:sz w:val="18"/>
        </w:rPr>
        <w:t>背や腹にヒレがある。水流を制御して素早く泳ぐための部位だが、ピアスやリングをつけてお洒落ポイントにしているマモノもいる。</w:t>
      </w:r>
    </w:p>
    <w:p>
      <w:pPr>
        <w:spacing w:line="216" w:lineRule="auto" w:before="140" w:after="0"/>
        <w:keepNext/>
        <w:keepLines/>
      </w:pPr>
      <w:r>
        <w:rPr>
          <w:rFonts w:ascii="Meiryo" w:hAnsi="Meiryo" w:eastAsia="Meiryo"/>
          <w:b/>
          <w:sz w:val="20"/>
        </w:rPr>
        <w:t>《翼（羽根）（つばさ・はね）》</w:t>
      </w:r>
    </w:p>
    <w:p>
      <w:pPr>
        <w:spacing w:line="216" w:lineRule="auto" w:before="0" w:after="220"/>
        <w:keepLines/>
      </w:pPr>
      <w:r>
        <w:rPr>
          <w:rFonts w:ascii="Meiryo" w:hAnsi="Meiryo" w:eastAsia="Meiryo"/>
          <w:b w:val="0"/>
          <w:sz w:val="18"/>
        </w:rPr>
        <w:t>背中から翼や羽根が生えている。鳥に近い形だったり、蝶（チョウ）や蜻蛉（トンボ）のような形だったり、いろいろな形状と大きさがある。</w:t>
      </w:r>
    </w:p>
    <w:p>
      <w:pPr>
        <w:spacing w:line="216" w:lineRule="auto" w:before="140" w:after="0"/>
        <w:keepNext/>
        <w:keepLines/>
      </w:pPr>
      <w:r>
        <w:rPr>
          <w:rFonts w:ascii="Meiryo" w:hAnsi="Meiryo" w:eastAsia="Meiryo"/>
          <w:b/>
          <w:sz w:val="20"/>
        </w:rPr>
        <w:t>《多腕（たわん）》</w:t>
      </w:r>
    </w:p>
    <w:p>
      <w:pPr>
        <w:spacing w:line="216" w:lineRule="auto" w:before="0" w:after="220"/>
        <w:keepLines/>
      </w:pPr>
      <w:r>
        <w:rPr>
          <w:rFonts w:ascii="Meiryo" w:hAnsi="Meiryo" w:eastAsia="Meiryo"/>
          <w:b w:val="0"/>
          <w:sz w:val="18"/>
        </w:rPr>
        <w:t>腕が3本以上あるマモノ。肩口から出ていることもあれば、背中や胴から出ていることもある。</w:t>
      </w:r>
    </w:p>
    <w:p>
      <w:pPr>
        <w:spacing w:line="216" w:lineRule="auto" w:before="140" w:after="0"/>
        <w:keepNext/>
        <w:keepLines/>
      </w:pPr>
      <w:r>
        <w:rPr>
          <w:rFonts w:ascii="Meiryo" w:hAnsi="Meiryo" w:eastAsia="Meiryo"/>
          <w:b/>
          <w:sz w:val="20"/>
        </w:rPr>
        <w:t>《触手（しょくしゅ）》</w:t>
      </w:r>
    </w:p>
    <w:p>
      <w:pPr>
        <w:spacing w:line="216" w:lineRule="auto" w:before="0" w:after="220"/>
        <w:keepLines/>
      </w:pPr>
      <w:r>
        <w:rPr>
          <w:rFonts w:ascii="Meiryo" w:hAnsi="Meiryo" w:eastAsia="Meiryo"/>
          <w:b w:val="0"/>
          <w:sz w:val="18"/>
        </w:rPr>
        <w:t>自由自在に動く触手が生えている。腕や脚が触手になっているマモノもいれば、背中や頭から触手が生えているマモノもいる。</w:t>
      </w:r>
    </w:p>
    <w:p>
      <w:pPr>
        <w:spacing w:line="216" w:lineRule="auto" w:before="140" w:after="0"/>
        <w:keepNext/>
        <w:keepLines/>
      </w:pPr>
      <w:r>
        <w:rPr>
          <w:rFonts w:ascii="Meiryo" w:hAnsi="Meiryo" w:eastAsia="Meiryo"/>
          <w:b/>
          <w:sz w:val="20"/>
        </w:rPr>
        <w:t>《爪（つめ）》</w:t>
      </w:r>
    </w:p>
    <w:p>
      <w:pPr>
        <w:spacing w:line="216" w:lineRule="auto" w:before="0" w:after="220"/>
        <w:keepLines/>
      </w:pPr>
      <w:r>
        <w:rPr>
          <w:rFonts w:ascii="Meiryo" w:hAnsi="Meiryo" w:eastAsia="Meiryo"/>
          <w:b w:val="0"/>
          <w:sz w:val="18"/>
        </w:rPr>
        <w:t>手や足に鋭い爪がある。普段は目立たないが、必要な時に伸ばすことができるマモノもいる。爪とぎや爪切りが必要かどうかは任意に決めていい。</w:t>
      </w:r>
    </w:p>
    <w:p>
      <w:pPr>
        <w:spacing w:line="216" w:lineRule="auto" w:before="140" w:after="0"/>
        <w:keepNext/>
        <w:keepLines/>
      </w:pPr>
      <w:r>
        <w:rPr>
          <w:rFonts w:ascii="Meiryo" w:hAnsi="Meiryo" w:eastAsia="Meiryo"/>
          <w:b/>
          <w:sz w:val="20"/>
        </w:rPr>
        <w:t>《刃身（じんしん）》</w:t>
      </w:r>
    </w:p>
    <w:p>
      <w:pPr>
        <w:spacing w:line="216" w:lineRule="auto" w:before="0" w:after="220"/>
        <w:keepLines/>
      </w:pPr>
      <w:r>
        <w:rPr>
          <w:rFonts w:ascii="Meiryo" w:hAnsi="Meiryo" w:eastAsia="Meiryo"/>
          <w:b w:val="0"/>
          <w:sz w:val="18"/>
        </w:rPr>
        <w:t>体に刃がついている。指先や髪の先が刃になっている者や、体から自由に刃を出し入れできる者がいる。</w:t>
      </w:r>
    </w:p>
    <w:p>
      <w:pPr>
        <w:spacing w:line="216" w:lineRule="auto" w:before="140" w:after="0"/>
        <w:keepNext/>
        <w:keepLines/>
      </w:pPr>
      <w:r>
        <w:rPr>
          <w:rFonts w:ascii="Meiryo" w:hAnsi="Meiryo" w:eastAsia="Meiryo"/>
          <w:b/>
          <w:sz w:val="20"/>
        </w:rPr>
        <w:t>《動物脚（どうぶつきゃく）》</w:t>
      </w:r>
    </w:p>
    <w:p>
      <w:pPr>
        <w:spacing w:line="216" w:lineRule="auto" w:before="0" w:after="220"/>
        <w:keepLines/>
      </w:pPr>
      <w:r>
        <w:rPr>
          <w:rFonts w:ascii="Meiryo" w:hAnsi="Meiryo" w:eastAsia="Meiryo"/>
          <w:b w:val="0"/>
          <w:sz w:val="18"/>
        </w:rPr>
        <w:t>脚部が動物に近くなっているマモノ。腰から下が馬、蛇、蜘蛛のように動物そのものの形状になっているマモノもいる。</w:t>
      </w:r>
    </w:p>
    <w:p>
      <w:pPr>
        <w:spacing w:line="216" w:lineRule="auto" w:before="140" w:after="0"/>
        <w:keepNext/>
        <w:keepLines/>
      </w:pPr>
      <w:r>
        <w:rPr>
          <w:rFonts w:ascii="Meiryo" w:hAnsi="Meiryo" w:eastAsia="Meiryo"/>
          <w:b/>
          <w:sz w:val="20"/>
        </w:rPr>
        <w:t>《おそろしき》</w:t>
      </w:r>
    </w:p>
    <w:p>
      <w:pPr>
        <w:spacing w:line="216" w:lineRule="auto" w:before="0" w:after="220"/>
        <w:keepLines/>
      </w:pPr>
      <w:r>
        <w:rPr>
          <w:rFonts w:ascii="Meiryo" w:hAnsi="Meiryo" w:eastAsia="Meiryo"/>
          <w:b w:val="0"/>
          <w:sz w:val="18"/>
        </w:rPr>
        <w:t>見る者を威圧する、あるいは恐怖心を抱かせるような、おそろしい見た目をしている。</w:t>
      </w:r>
    </w:p>
    <w:p>
      <w:pPr>
        <w:spacing w:line="216" w:lineRule="auto" w:before="140" w:after="0"/>
        <w:keepNext/>
        <w:keepLines/>
      </w:pPr>
      <w:r>
        <w:rPr>
          <w:rFonts w:ascii="Meiryo" w:hAnsi="Meiryo" w:eastAsia="Meiryo"/>
          <w:b/>
          <w:sz w:val="20"/>
        </w:rPr>
        <w:t>《うつくしき》</w:t>
      </w:r>
    </w:p>
    <w:p>
      <w:pPr>
        <w:spacing w:line="216" w:lineRule="auto" w:before="0" w:after="220"/>
        <w:keepLines/>
      </w:pPr>
      <w:r>
        <w:rPr>
          <w:rFonts w:ascii="Meiryo" w:hAnsi="Meiryo" w:eastAsia="Meiryo"/>
          <w:b w:val="0"/>
          <w:sz w:val="18"/>
        </w:rPr>
        <w:t>見る者を感動させる、あるいは虜（とりこ）にするような、うつくしい見た目をしている。</w:t>
      </w:r>
    </w:p>
    <w:p>
      <w:pPr>
        <w:spacing w:line="216" w:lineRule="auto" w:before="140" w:after="0"/>
        <w:keepNext/>
        <w:keepLines/>
      </w:pPr>
      <w:r>
        <w:rPr>
          <w:rFonts w:ascii="Meiryo" w:hAnsi="Meiryo" w:eastAsia="Meiryo"/>
          <w:b/>
          <w:sz w:val="20"/>
        </w:rPr>
        <w:t>《つぎはぎ》</w:t>
      </w:r>
    </w:p>
    <w:p>
      <w:pPr>
        <w:spacing w:line="216" w:lineRule="auto" w:before="0" w:after="220"/>
        <w:keepLines/>
      </w:pPr>
      <w:r>
        <w:rPr>
          <w:rFonts w:ascii="Meiryo" w:hAnsi="Meiryo" w:eastAsia="Meiryo"/>
          <w:b w:val="0"/>
          <w:sz w:val="18"/>
        </w:rPr>
        <w:t>さまざまな人間、動物、マモノなどの体や器官をつなぎ合わせて作られている。目立つ縫い目があるか、きれいに一体化しているかはマモノによって違う。</w:t>
      </w:r>
    </w:p>
    <w:p>
      <w:pPr>
        <w:spacing w:line="216" w:lineRule="auto" w:before="140" w:after="0"/>
        <w:keepNext/>
        <w:keepLines/>
      </w:pPr>
      <w:r>
        <w:rPr>
          <w:rFonts w:ascii="Meiryo" w:hAnsi="Meiryo" w:eastAsia="Meiryo"/>
          <w:b/>
          <w:sz w:val="20"/>
        </w:rPr>
        <w:t>《巨大な体（きょだいなからだ）》</w:t>
      </w:r>
    </w:p>
    <w:p>
      <w:pPr>
        <w:spacing w:line="216" w:lineRule="auto" w:before="0" w:after="220"/>
        <w:keepLines/>
      </w:pPr>
      <w:r>
        <w:rPr>
          <w:rFonts w:ascii="Meiryo" w:hAnsi="Meiryo" w:eastAsia="Meiryo"/>
          <w:b w:val="0"/>
          <w:sz w:val="18"/>
        </w:rPr>
        <w:t>誰もが見上げるほどの、大きな体のマモノ。体が大きいからといって凶暴とは限らない。とても気が小さくて臆病なヤツもいる。</w:t>
      </w:r>
    </w:p>
    <w:p>
      <w:pPr>
        <w:spacing w:line="216" w:lineRule="auto" w:before="140" w:after="0"/>
        <w:keepNext/>
        <w:keepLines/>
      </w:pPr>
      <w:r>
        <w:rPr>
          <w:rFonts w:ascii="Meiryo" w:hAnsi="Meiryo" w:eastAsia="Meiryo"/>
          <w:b/>
          <w:sz w:val="20"/>
        </w:rPr>
        <w:t>《手乗りサイズ（てのりさいず）》</w:t>
      </w:r>
    </w:p>
    <w:p>
      <w:pPr>
        <w:spacing w:line="216" w:lineRule="auto" w:before="0" w:after="220"/>
        <w:keepLines/>
      </w:pPr>
      <w:r>
        <w:rPr>
          <w:rFonts w:ascii="Meiryo" w:hAnsi="Meiryo" w:eastAsia="Meiryo"/>
          <w:b w:val="0"/>
          <w:sz w:val="18"/>
        </w:rPr>
        <w:t>人間の手のひらに乗るほどの、小さな体のマモノ。小さいからといって油断してはいけない。とても凶暴だったり、とんでもなく強力なマモノだったりするかもしれない。</w:t>
      </w:r>
    </w:p>
    <w:p>
      <w:r>
        <w:br w:type="page"/>
      </w:r>
    </w:p>
    <w:p>
      <w:pPr>
        <w:spacing w:line="216" w:lineRule="auto" w:before="140" w:after="10"/>
        <w:keepLines/>
      </w:pPr>
      <w:r>
        <w:rPr>
          <w:rFonts w:ascii="Meiryo" w:hAnsi="Meiryo" w:eastAsia="Meiryo"/>
          <w:b/>
          <w:sz w:val="24"/>
        </w:rPr>
        <w:t>【異質（いしつ）】</w:t>
      </w:r>
    </w:p>
    <w:p>
      <w:pPr>
        <w:spacing w:line="216" w:lineRule="auto" w:before="140" w:after="0"/>
        <w:keepNext/>
        <w:keepLines/>
      </w:pPr>
      <w:r>
        <w:rPr>
          <w:rFonts w:ascii="Meiryo" w:hAnsi="Meiryo" w:eastAsia="Meiryo"/>
          <w:b/>
          <w:sz w:val="20"/>
        </w:rPr>
        <w:t>《吸血（きゅうけつ）》</w:t>
      </w:r>
    </w:p>
    <w:p>
      <w:pPr>
        <w:spacing w:line="216" w:lineRule="auto" w:before="0" w:after="220"/>
        <w:keepLines/>
      </w:pPr>
      <w:r>
        <w:rPr>
          <w:rFonts w:ascii="Meiryo" w:hAnsi="Meiryo" w:eastAsia="Meiryo"/>
          <w:b w:val="0"/>
          <w:sz w:val="18"/>
        </w:rPr>
        <w:t>人間の血を吸う特性。長期保存できる輸血パックでも問題ないが、生き血が一番美味しいという者が多い。マモノの血はマズいらしい。</w:t>
      </w:r>
    </w:p>
    <w:p>
      <w:pPr>
        <w:spacing w:line="216" w:lineRule="auto" w:before="140" w:after="0"/>
        <w:keepNext/>
        <w:keepLines/>
      </w:pPr>
      <w:r>
        <w:rPr>
          <w:rFonts w:ascii="Meiryo" w:hAnsi="Meiryo" w:eastAsia="Meiryo"/>
          <w:b/>
          <w:sz w:val="20"/>
        </w:rPr>
        <w:t>《吸精（きゅうせい）》</w:t>
      </w:r>
    </w:p>
    <w:p>
      <w:pPr>
        <w:spacing w:line="216" w:lineRule="auto" w:before="0" w:after="220"/>
        <w:keepLines/>
      </w:pPr>
      <w:r>
        <w:rPr>
          <w:rFonts w:ascii="Meiryo" w:hAnsi="Meiryo" w:eastAsia="Meiryo"/>
          <w:b w:val="0"/>
          <w:sz w:val="18"/>
        </w:rPr>
        <w:t>人間の精気や生命力を奪う特性。個体によって老若男女の好みがある。近くにいるだけでいいか、特定の行為が必要かはマモノによって違う。</w:t>
      </w:r>
    </w:p>
    <w:p>
      <w:pPr>
        <w:spacing w:line="216" w:lineRule="auto" w:before="140" w:after="0"/>
        <w:keepNext/>
        <w:keepLines/>
      </w:pPr>
      <w:r>
        <w:rPr>
          <w:rFonts w:ascii="Meiryo" w:hAnsi="Meiryo" w:eastAsia="Meiryo"/>
          <w:b/>
          <w:sz w:val="20"/>
        </w:rPr>
        <w:t>《邪眼（じゃがん）》</w:t>
      </w:r>
    </w:p>
    <w:p>
      <w:pPr>
        <w:spacing w:line="216" w:lineRule="auto" w:before="0" w:after="220"/>
        <w:keepLines/>
      </w:pPr>
      <w:r>
        <w:rPr>
          <w:rFonts w:ascii="Meiryo" w:hAnsi="Meiryo" w:eastAsia="Meiryo"/>
          <w:b w:val="0"/>
          <w:sz w:val="18"/>
        </w:rPr>
        <w:t>視線に呪いを込める特性。呪いの内容はマモノによって異なる。とても強力だが、けっこう有名なので対抗策も多い。</w:t>
      </w:r>
    </w:p>
    <w:p>
      <w:pPr>
        <w:spacing w:line="216" w:lineRule="auto" w:before="140" w:after="0"/>
        <w:keepNext/>
        <w:keepLines/>
      </w:pPr>
      <w:r>
        <w:rPr>
          <w:rFonts w:ascii="Meiryo" w:hAnsi="Meiryo" w:eastAsia="Meiryo"/>
          <w:b/>
          <w:sz w:val="20"/>
        </w:rPr>
        <w:t>《美声（びせい）》</w:t>
      </w:r>
    </w:p>
    <w:p>
      <w:pPr>
        <w:spacing w:line="216" w:lineRule="auto" w:before="0" w:after="220"/>
        <w:keepLines/>
      </w:pPr>
      <w:r>
        <w:rPr>
          <w:rFonts w:ascii="Meiryo" w:hAnsi="Meiryo" w:eastAsia="Meiryo"/>
          <w:b w:val="0"/>
          <w:sz w:val="18"/>
        </w:rPr>
        <w:t>とても美しい声を発する特性。相手の集中力を乱したり、注意を引きつけたり、心を癒やすことができる。</w:t>
      </w:r>
    </w:p>
    <w:p>
      <w:pPr>
        <w:spacing w:line="216" w:lineRule="auto" w:before="140" w:after="0"/>
        <w:keepNext/>
        <w:keepLines/>
      </w:pPr>
      <w:r>
        <w:rPr>
          <w:rFonts w:ascii="Meiryo" w:hAnsi="Meiryo" w:eastAsia="Meiryo"/>
          <w:b/>
          <w:sz w:val="20"/>
        </w:rPr>
        <w:t>《星の加護（ほしのかご）》</w:t>
      </w:r>
    </w:p>
    <w:p>
      <w:pPr>
        <w:spacing w:line="216" w:lineRule="auto" w:before="0" w:after="220"/>
        <w:keepLines/>
      </w:pPr>
      <w:r>
        <w:rPr>
          <w:rFonts w:ascii="Meiryo" w:hAnsi="Meiryo" w:eastAsia="Meiryo"/>
          <w:b w:val="0"/>
          <w:sz w:val="18"/>
        </w:rPr>
        <w:t>太陽、月、太陽系の星、星座、はるか遠い暗黒星など、特定の星から力を得る特性。これらの星が出ているとき、強大な力を発揮する。</w:t>
      </w:r>
    </w:p>
    <w:p>
      <w:pPr>
        <w:spacing w:line="216" w:lineRule="auto" w:before="140" w:after="0"/>
        <w:keepNext/>
        <w:keepLines/>
      </w:pPr>
      <w:r>
        <w:rPr>
          <w:rFonts w:ascii="Meiryo" w:hAnsi="Meiryo" w:eastAsia="Meiryo"/>
          <w:b/>
          <w:sz w:val="20"/>
        </w:rPr>
        <w:t>《氷冷の主（ひょうれいのあるじ）》</w:t>
      </w:r>
    </w:p>
    <w:p>
      <w:pPr>
        <w:spacing w:line="216" w:lineRule="auto" w:before="0" w:after="220"/>
        <w:keepLines/>
      </w:pPr>
      <w:r>
        <w:rPr>
          <w:rFonts w:ascii="Meiryo" w:hAnsi="Meiryo" w:eastAsia="Meiryo"/>
          <w:b w:val="0"/>
          <w:sz w:val="18"/>
        </w:rPr>
        <w:t>氷や雪などを操る特性。たとえ室内でも吹雪を起こしたり、手にしたものや、ごく狭い範囲を凍らせることができる。</w:t>
      </w:r>
    </w:p>
    <w:p>
      <w:pPr>
        <w:spacing w:line="216" w:lineRule="auto" w:before="140" w:after="0"/>
        <w:keepNext/>
        <w:keepLines/>
      </w:pPr>
      <w:r>
        <w:rPr>
          <w:rFonts w:ascii="Meiryo" w:hAnsi="Meiryo" w:eastAsia="Meiryo"/>
          <w:b/>
          <w:sz w:val="20"/>
        </w:rPr>
        <w:t>《焦熱の主（しょうねつのあるじ）》</w:t>
      </w:r>
    </w:p>
    <w:p>
      <w:pPr>
        <w:spacing w:line="216" w:lineRule="auto" w:before="0" w:after="220"/>
        <w:keepLines/>
      </w:pPr>
      <w:r>
        <w:rPr>
          <w:rFonts w:ascii="Meiryo" w:hAnsi="Meiryo" w:eastAsia="Meiryo"/>
          <w:b w:val="0"/>
          <w:sz w:val="18"/>
        </w:rPr>
        <w:t>炎や高熱を操る特性。物に火をつけたり、炎の形状や色を変えたり、逆に消火することもできる。空気だけ暖めることも可能。</w:t>
      </w:r>
    </w:p>
    <w:p>
      <w:pPr>
        <w:spacing w:line="216" w:lineRule="auto" w:before="140" w:after="0"/>
        <w:keepNext/>
        <w:keepLines/>
      </w:pPr>
      <w:r>
        <w:rPr>
          <w:rFonts w:ascii="Meiryo" w:hAnsi="Meiryo" w:eastAsia="Meiryo"/>
          <w:b/>
          <w:sz w:val="20"/>
        </w:rPr>
        <w:t>《雷電の主（らいでんのあるじ）》</w:t>
      </w:r>
    </w:p>
    <w:p>
      <w:pPr>
        <w:spacing w:line="216" w:lineRule="auto" w:before="0" w:after="220"/>
        <w:keepLines/>
      </w:pPr>
      <w:r>
        <w:rPr>
          <w:rFonts w:ascii="Meiryo" w:hAnsi="Meiryo" w:eastAsia="Meiryo"/>
          <w:b w:val="0"/>
          <w:sz w:val="18"/>
        </w:rPr>
        <w:t>電気や雷を操る特性。特定の場所に電流を流すことができる。ものすごく精密に操作できれば、電子機器の充電も可能。</w:t>
      </w:r>
    </w:p>
    <w:p>
      <w:pPr>
        <w:spacing w:line="216" w:lineRule="auto" w:before="140" w:after="0"/>
        <w:keepNext/>
        <w:keepLines/>
      </w:pPr>
      <w:r>
        <w:rPr>
          <w:rFonts w:ascii="Meiryo" w:hAnsi="Meiryo" w:eastAsia="Meiryo"/>
          <w:b/>
          <w:sz w:val="20"/>
        </w:rPr>
        <w:t>《風雨の主（ふううのあるじ）》</w:t>
      </w:r>
    </w:p>
    <w:p>
      <w:pPr>
        <w:spacing w:line="216" w:lineRule="auto" w:before="0" w:after="220"/>
        <w:keepLines/>
      </w:pPr>
      <w:r>
        <w:rPr>
          <w:rFonts w:ascii="Meiryo" w:hAnsi="Meiryo" w:eastAsia="Meiryo"/>
          <w:b w:val="0"/>
          <w:sz w:val="18"/>
        </w:rPr>
        <w:t>雨や風を操る特性。たとえ室内であっても雨を降らせたり突風を吹かせることが可能。天候だけでなく、川や海や水道の水を操るマモノもいる。</w:t>
      </w:r>
    </w:p>
    <w:p>
      <w:pPr>
        <w:spacing w:line="216" w:lineRule="auto" w:before="140" w:after="0"/>
        <w:keepNext/>
        <w:keepLines/>
      </w:pPr>
      <w:r>
        <w:rPr>
          <w:rFonts w:ascii="Meiryo" w:hAnsi="Meiryo" w:eastAsia="Meiryo"/>
          <w:b/>
          <w:sz w:val="20"/>
        </w:rPr>
        <w:t>《樹木の主（じゅもくのあるじ）》</w:t>
      </w:r>
    </w:p>
    <w:p>
      <w:pPr>
        <w:spacing w:line="216" w:lineRule="auto" w:before="0" w:after="220"/>
        <w:keepLines/>
      </w:pPr>
      <w:r>
        <w:rPr>
          <w:rFonts w:ascii="Meiryo" w:hAnsi="Meiryo" w:eastAsia="Meiryo"/>
          <w:b w:val="0"/>
          <w:sz w:val="18"/>
        </w:rPr>
        <w:t>樹や花を操る特性。急速に成長させたり、好きな形に変形させたり、あるいは樹木と会話できたりする。</w:t>
      </w:r>
    </w:p>
    <w:p>
      <w:pPr>
        <w:spacing w:line="216" w:lineRule="auto" w:before="140" w:after="0"/>
        <w:keepNext/>
        <w:keepLines/>
      </w:pPr>
      <w:r>
        <w:rPr>
          <w:rFonts w:ascii="Meiryo" w:hAnsi="Meiryo" w:eastAsia="Meiryo"/>
          <w:b/>
          <w:sz w:val="20"/>
        </w:rPr>
        <w:t>《動物の主（どうぶつのあるじ）》</w:t>
      </w:r>
    </w:p>
    <w:p>
      <w:pPr>
        <w:spacing w:line="216" w:lineRule="auto" w:before="0" w:after="220"/>
        <w:keepLines/>
      </w:pPr>
      <w:r>
        <w:rPr>
          <w:rFonts w:ascii="Meiryo" w:hAnsi="Meiryo" w:eastAsia="Meiryo"/>
          <w:b w:val="0"/>
          <w:sz w:val="18"/>
        </w:rPr>
        <w:t>動物を使役する特性。物を取ってこさせたり、戦わせたり、会話できたりする。ただし、本能に逆らうことはさせられない</w:t>
      </w:r>
    </w:p>
    <w:p>
      <w:pPr>
        <w:spacing w:line="216" w:lineRule="auto" w:before="140" w:after="0"/>
        <w:keepNext/>
        <w:keepLines/>
      </w:pPr>
      <w:r>
        <w:rPr>
          <w:rFonts w:ascii="Meiryo" w:hAnsi="Meiryo" w:eastAsia="Meiryo"/>
          <w:b/>
          <w:sz w:val="20"/>
        </w:rPr>
        <w:t>《吸着（きゅうちゃく）》</w:t>
      </w:r>
    </w:p>
    <w:p>
      <w:pPr>
        <w:spacing w:line="216" w:lineRule="auto" w:before="0" w:after="220"/>
        <w:keepLines/>
      </w:pPr>
      <w:r>
        <w:rPr>
          <w:rFonts w:ascii="Meiryo" w:hAnsi="Meiryo" w:eastAsia="Meiryo"/>
          <w:b w:val="0"/>
          <w:sz w:val="18"/>
        </w:rPr>
        <w:t>壁や天井などに張り付いたり、歩いたり走ったりできる異質。爪や吸盤を使っているのか、マリョクで重力や引力を操作しているのかはマモノの特性次第。</w:t>
      </w:r>
    </w:p>
    <w:p>
      <w:pPr>
        <w:spacing w:line="216" w:lineRule="auto" w:before="140" w:after="0"/>
        <w:keepNext/>
        <w:keepLines/>
      </w:pPr>
      <w:r>
        <w:rPr>
          <w:rFonts w:ascii="Meiryo" w:hAnsi="Meiryo" w:eastAsia="Meiryo"/>
          <w:b/>
          <w:sz w:val="20"/>
        </w:rPr>
        <w:t>《軟体（なんたい）》</w:t>
      </w:r>
    </w:p>
    <w:p>
      <w:pPr>
        <w:spacing w:line="216" w:lineRule="auto" w:before="0" w:after="220"/>
        <w:keepLines/>
      </w:pPr>
      <w:r>
        <w:rPr>
          <w:rFonts w:ascii="Meiryo" w:hAnsi="Meiryo" w:eastAsia="Meiryo"/>
          <w:b w:val="0"/>
          <w:sz w:val="18"/>
        </w:rPr>
        <w:t>とても体が軟らかく、伸縮も可能という異質。狭い場所に入り込んだり、衝撃を逃がすことができる。普段は骨格に支えられていて、その状態から自由に軟体化できるマモノもいる。</w:t>
      </w:r>
    </w:p>
    <w:p>
      <w:pPr>
        <w:spacing w:line="216" w:lineRule="auto" w:before="140" w:after="0"/>
        <w:keepNext/>
        <w:keepLines/>
      </w:pPr>
      <w:r>
        <w:rPr>
          <w:rFonts w:ascii="Meiryo" w:hAnsi="Meiryo" w:eastAsia="Meiryo"/>
          <w:b/>
          <w:sz w:val="20"/>
        </w:rPr>
        <w:t>《美食家（びしょくか）》</w:t>
      </w:r>
    </w:p>
    <w:p>
      <w:pPr>
        <w:spacing w:line="216" w:lineRule="auto" w:before="0" w:after="220"/>
        <w:keepLines/>
      </w:pPr>
      <w:r>
        <w:rPr>
          <w:rFonts w:ascii="Meiryo" w:hAnsi="Meiryo" w:eastAsia="Meiryo"/>
          <w:b w:val="0"/>
          <w:sz w:val="18"/>
        </w:rPr>
        <w:t>食事に対して強いこだわりのある異質。味覚が鋭く、味にうるさい者が多い。血液、霊木の葉、仙桃など特定の食べ物しか口にしないマモノもいる。</w:t>
      </w:r>
    </w:p>
    <w:p>
      <w:pPr>
        <w:spacing w:line="216" w:lineRule="auto" w:before="140" w:after="0"/>
        <w:keepNext/>
        <w:keepLines/>
      </w:pPr>
      <w:r>
        <w:rPr>
          <w:rFonts w:ascii="Meiryo" w:hAnsi="Meiryo" w:eastAsia="Meiryo"/>
          <w:b/>
          <w:sz w:val="20"/>
        </w:rPr>
        <w:t>《悪食（あくじき）》</w:t>
      </w:r>
    </w:p>
    <w:p>
      <w:pPr>
        <w:spacing w:line="216" w:lineRule="auto" w:before="0" w:after="220"/>
        <w:keepLines/>
      </w:pPr>
      <w:r>
        <w:rPr>
          <w:rFonts w:ascii="Meiryo" w:hAnsi="Meiryo" w:eastAsia="Meiryo"/>
          <w:b w:val="0"/>
          <w:sz w:val="18"/>
        </w:rPr>
        <w:t>ほかの生物やマモノが食べないものを好む異質。骨、石、砂、プラスチックなど、なにを好むかはマモノによって違う。普通の肉や野菜などを食べるかどうかも個体差があり、単純に「なんでも食べられる」マモノもいる。</w:t>
      </w:r>
    </w:p>
    <w:p>
      <w:pPr>
        <w:spacing w:line="216" w:lineRule="auto" w:before="140" w:after="0"/>
        <w:keepNext/>
        <w:keepLines/>
      </w:pPr>
      <w:r>
        <w:rPr>
          <w:rFonts w:ascii="Meiryo" w:hAnsi="Meiryo" w:eastAsia="Meiryo"/>
          <w:b/>
          <w:sz w:val="20"/>
        </w:rPr>
        <w:t>《ばらばら》</w:t>
      </w:r>
    </w:p>
    <w:p>
      <w:pPr>
        <w:spacing w:line="216" w:lineRule="auto" w:before="0" w:after="220"/>
        <w:keepLines/>
      </w:pPr>
      <w:r>
        <w:rPr>
          <w:rFonts w:ascii="Meiryo" w:hAnsi="Meiryo" w:eastAsia="Meiryo"/>
          <w:b w:val="0"/>
          <w:sz w:val="18"/>
        </w:rPr>
        <w:t>体がばらばらになっても元通りに戻れる異質。ひとりでに戻るのか、誰かに接着したり縫ったりしてもらう必要があるのかはマモノ次第。ばらばらになっても意識や感覚は保たれている。</w:t>
      </w:r>
    </w:p>
    <w:p>
      <w:pPr>
        <w:spacing w:line="216" w:lineRule="auto" w:before="140" w:after="0"/>
        <w:keepNext/>
        <w:keepLines/>
      </w:pPr>
      <w:r>
        <w:rPr>
          <w:rFonts w:ascii="Meiryo" w:hAnsi="Meiryo" w:eastAsia="Meiryo"/>
          <w:b/>
          <w:sz w:val="20"/>
        </w:rPr>
        <w:t>《まねっこ》</w:t>
      </w:r>
    </w:p>
    <w:p>
      <w:pPr>
        <w:spacing w:line="216" w:lineRule="auto" w:before="0" w:after="220"/>
        <w:keepLines/>
      </w:pPr>
      <w:r>
        <w:rPr>
          <w:rFonts w:ascii="Meiryo" w:hAnsi="Meiryo" w:eastAsia="Meiryo"/>
          <w:b w:val="0"/>
          <w:sz w:val="18"/>
        </w:rPr>
        <w:t>動作や口調などのまねが得意という異質。そのまま再現するか、自分なりにアレンジするかはマモノによって違う。</w:t>
      </w:r>
    </w:p>
    <w:p>
      <w:pPr>
        <w:spacing w:line="216" w:lineRule="auto" w:before="140" w:after="0"/>
        <w:keepNext/>
        <w:keepLines/>
      </w:pPr>
      <w:r>
        <w:rPr>
          <w:rFonts w:ascii="Meiryo" w:hAnsi="Meiryo" w:eastAsia="Meiryo"/>
          <w:b/>
          <w:sz w:val="20"/>
        </w:rPr>
        <w:t>《不幸の象徴（ふこうのしょうちょう）》</w:t>
      </w:r>
    </w:p>
    <w:p>
      <w:pPr>
        <w:spacing w:line="216" w:lineRule="auto" w:before="0" w:after="220"/>
        <w:keepLines/>
      </w:pPr>
      <w:r>
        <w:rPr>
          <w:rFonts w:ascii="Meiryo" w:hAnsi="Meiryo" w:eastAsia="Meiryo"/>
          <w:b w:val="0"/>
          <w:sz w:val="18"/>
        </w:rPr>
        <w:t>不幸や災いをもたらす特性。自分や仲間の不幸は困るが、敵対者や競争相手の不幸は自分たちを助ける……かもしれない。</w:t>
      </w:r>
    </w:p>
    <w:p>
      <w:pPr>
        <w:spacing w:line="216" w:lineRule="auto" w:before="140" w:after="0"/>
        <w:keepNext/>
        <w:keepLines/>
      </w:pPr>
      <w:r>
        <w:rPr>
          <w:rFonts w:ascii="Meiryo" w:hAnsi="Meiryo" w:eastAsia="Meiryo"/>
          <w:b/>
          <w:sz w:val="20"/>
        </w:rPr>
        <w:t>《匠の技（たくみのわざ）》</w:t>
      </w:r>
    </w:p>
    <w:p>
      <w:pPr>
        <w:spacing w:line="216" w:lineRule="auto" w:before="0" w:after="220"/>
        <w:keepLines/>
      </w:pPr>
      <w:r>
        <w:rPr>
          <w:rFonts w:ascii="Meiryo" w:hAnsi="Meiryo" w:eastAsia="Meiryo"/>
          <w:b w:val="0"/>
          <w:sz w:val="18"/>
        </w:rPr>
        <w:t>優れた武器、道具、衣服、住居などを造ることができる。なにが得意分野なのか決めておくこと。</w:t>
      </w:r>
    </w:p>
    <w:p>
      <w:pPr>
        <w:spacing w:line="216" w:lineRule="auto" w:before="140" w:after="0"/>
        <w:keepNext/>
        <w:keepLines/>
      </w:pPr>
      <w:r>
        <w:rPr>
          <w:rFonts w:ascii="Meiryo" w:hAnsi="Meiryo" w:eastAsia="Meiryo"/>
          <w:b/>
          <w:sz w:val="20"/>
        </w:rPr>
        <w:t>《武の化身（ぶのけしん）》</w:t>
      </w:r>
    </w:p>
    <w:p>
      <w:pPr>
        <w:spacing w:line="216" w:lineRule="auto" w:before="0" w:after="220"/>
        <w:keepLines/>
      </w:pPr>
      <w:r>
        <w:rPr>
          <w:rFonts w:ascii="Meiryo" w:hAnsi="Meiryo" w:eastAsia="Meiryo"/>
          <w:b w:val="0"/>
          <w:sz w:val="18"/>
        </w:rPr>
        <w:t>剣、槍、弓など優れた武術を習得している。人間が使う武術の始祖となった存在かもしれない。なにが得意分野なのか決めておくこと。</w:t>
      </w:r>
    </w:p>
    <w:p>
      <w:pPr>
        <w:spacing w:line="216" w:lineRule="auto" w:before="140" w:after="0"/>
        <w:keepNext/>
        <w:keepLines/>
      </w:pPr>
      <w:r>
        <w:rPr>
          <w:rFonts w:ascii="Meiryo" w:hAnsi="Meiryo" w:eastAsia="Meiryo"/>
          <w:b/>
          <w:sz w:val="20"/>
        </w:rPr>
        <w:t>《魔道の祖（まどうのそ）》</w:t>
      </w:r>
    </w:p>
    <w:p>
      <w:pPr>
        <w:spacing w:line="216" w:lineRule="auto" w:before="0" w:after="220"/>
        <w:keepLines/>
      </w:pPr>
      <w:r>
        <w:rPr>
          <w:rFonts w:ascii="Meiryo" w:hAnsi="Meiryo" w:eastAsia="Meiryo"/>
          <w:b w:val="0"/>
          <w:sz w:val="18"/>
        </w:rPr>
        <w:t>魔術、呪術、占術に関する幅広い知識を有している。魔術師から崇拝される存在かもしれない。</w:t>
      </w:r>
    </w:p>
    <w:p>
      <w:pPr>
        <w:spacing w:line="216" w:lineRule="auto" w:before="140" w:after="0"/>
        <w:keepNext/>
        <w:keepLines/>
      </w:pPr>
      <w:r>
        <w:rPr>
          <w:rFonts w:ascii="Meiryo" w:hAnsi="Meiryo" w:eastAsia="Meiryo"/>
          <w:b/>
          <w:sz w:val="20"/>
        </w:rPr>
        <w:t>《智の先達（ちのせんだつ）》</w:t>
      </w:r>
    </w:p>
    <w:p>
      <w:pPr>
        <w:spacing w:line="216" w:lineRule="auto" w:before="0" w:after="220"/>
        <w:keepLines/>
      </w:pPr>
      <w:r>
        <w:rPr>
          <w:rFonts w:ascii="Meiryo" w:hAnsi="Meiryo" w:eastAsia="Meiryo"/>
          <w:b w:val="0"/>
          <w:sz w:val="18"/>
        </w:rPr>
        <w:t>医学、文学（詩学）、数学など学問に秀でている。人間に知恵を授ける存在かもしれない。なにが得意分野なのか決めておくこと。</w:t>
      </w:r>
    </w:p>
    <w:p>
      <w:pPr>
        <w:spacing w:line="216" w:lineRule="auto" w:before="140" w:after="0"/>
        <w:keepNext/>
        <w:keepLines/>
      </w:pPr>
      <w:r>
        <w:rPr>
          <w:rFonts w:ascii="Meiryo" w:hAnsi="Meiryo" w:eastAsia="Meiryo"/>
          <w:b/>
          <w:sz w:val="20"/>
        </w:rPr>
        <w:t>《美の伝道者（びのでんどうしゃ）》</w:t>
      </w:r>
    </w:p>
    <w:p>
      <w:pPr>
        <w:spacing w:line="216" w:lineRule="auto" w:before="0" w:after="220"/>
        <w:keepLines/>
      </w:pPr>
      <w:r>
        <w:rPr>
          <w:rFonts w:ascii="Meiryo" w:hAnsi="Meiryo" w:eastAsia="Meiryo"/>
          <w:b w:val="0"/>
          <w:sz w:val="18"/>
        </w:rPr>
        <w:t>音楽、絵画、彫刻などの芸術に秀でている。人間に芸の技や美的感覚を授ける存在かもしれない。なにが得意分野なのか決めておくこと。</w:t>
      </w:r>
    </w:p>
    <w:p>
      <w:r>
        <w:br w:type="page"/>
      </w:r>
    </w:p>
    <w:p>
      <w:pPr>
        <w:spacing w:line="216" w:lineRule="auto" w:before="140" w:after="10"/>
        <w:keepLines/>
      </w:pPr>
      <w:r>
        <w:rPr>
          <w:rFonts w:ascii="Meiryo" w:hAnsi="Meiryo" w:eastAsia="Meiryo"/>
          <w:b/>
          <w:sz w:val="24"/>
        </w:rPr>
        <w:t>【社会（しゃかい）】</w:t>
      </w:r>
    </w:p>
    <w:p>
      <w:pPr>
        <w:spacing w:line="216" w:lineRule="auto" w:before="140" w:after="0"/>
        <w:keepNext/>
        <w:keepLines/>
      </w:pPr>
      <w:r>
        <w:rPr>
          <w:rFonts w:ascii="Meiryo" w:hAnsi="Meiryo" w:eastAsia="Meiryo"/>
          <w:b/>
          <w:sz w:val="20"/>
        </w:rPr>
        <w:t>《ヒマモノ》</w:t>
      </w:r>
    </w:p>
    <w:p>
      <w:pPr>
        <w:spacing w:line="216" w:lineRule="auto" w:before="0" w:after="220"/>
        <w:keepLines/>
      </w:pPr>
      <w:r>
        <w:rPr>
          <w:rFonts w:ascii="Meiryo" w:hAnsi="Meiryo" w:eastAsia="Meiryo"/>
          <w:b w:val="0"/>
          <w:sz w:val="18"/>
        </w:rPr>
        <w:t>とにかく時間があり余っている。その時間を趣味に使っているのか、それともダラダラして過ごしているかは好きに決めていい。</w:t>
      </w:r>
    </w:p>
    <w:p>
      <w:pPr>
        <w:spacing w:line="216" w:lineRule="auto" w:before="140" w:after="0"/>
        <w:keepNext/>
        <w:keepLines/>
      </w:pPr>
      <w:r>
        <w:rPr>
          <w:rFonts w:ascii="Meiryo" w:hAnsi="Meiryo" w:eastAsia="Meiryo"/>
          <w:b/>
          <w:sz w:val="20"/>
        </w:rPr>
        <w:t>《かけもち》</w:t>
      </w:r>
    </w:p>
    <w:p>
      <w:pPr>
        <w:spacing w:line="216" w:lineRule="auto" w:before="0" w:after="220"/>
        <w:keepLines/>
      </w:pPr>
      <w:r>
        <w:rPr>
          <w:rFonts w:ascii="Meiryo" w:hAnsi="Meiryo" w:eastAsia="Meiryo"/>
          <w:b w:val="0"/>
          <w:sz w:val="18"/>
        </w:rPr>
        <w:t>いくつもの仕事をかけもちしている。毎日忙しいが、そこで得られる人脈や経験は、いざという時に役に立つ……かもしれない。</w:t>
      </w:r>
    </w:p>
    <w:p>
      <w:pPr>
        <w:spacing w:line="216" w:lineRule="auto" w:before="140" w:after="0"/>
        <w:keepNext/>
        <w:keepLines/>
      </w:pPr>
      <w:r>
        <w:rPr>
          <w:rFonts w:ascii="Meiryo" w:hAnsi="Meiryo" w:eastAsia="Meiryo"/>
          <w:b/>
          <w:sz w:val="20"/>
        </w:rPr>
        <w:t>《学生（がくせい）》</w:t>
      </w:r>
    </w:p>
    <w:p>
      <w:pPr>
        <w:spacing w:line="216" w:lineRule="auto" w:before="0" w:after="220"/>
        <w:keepLines/>
      </w:pPr>
      <w:r>
        <w:rPr>
          <w:rFonts w:ascii="Meiryo" w:hAnsi="Meiryo" w:eastAsia="Meiryo"/>
          <w:b w:val="0"/>
          <w:sz w:val="18"/>
        </w:rPr>
        <w:t>学生として学校に通っている。小学校、中学校、高等学校、大学、専門学校など、通っている先は好きに決めていい。</w:t>
      </w:r>
    </w:p>
    <w:p>
      <w:pPr>
        <w:spacing w:line="216" w:lineRule="auto" w:before="140" w:after="0"/>
        <w:keepNext/>
        <w:keepLines/>
      </w:pPr>
      <w:r>
        <w:rPr>
          <w:rFonts w:ascii="Meiryo" w:hAnsi="Meiryo" w:eastAsia="Meiryo"/>
          <w:b/>
          <w:sz w:val="20"/>
        </w:rPr>
        <w:t>《教師／講師（きょうし／こうし）》</w:t>
      </w:r>
    </w:p>
    <w:p>
      <w:pPr>
        <w:spacing w:line="216" w:lineRule="auto" w:before="0" w:after="220"/>
        <w:keepLines/>
      </w:pPr>
      <w:r>
        <w:rPr>
          <w:rFonts w:ascii="Meiryo" w:hAnsi="Meiryo" w:eastAsia="Meiryo"/>
          <w:b w:val="0"/>
          <w:sz w:val="18"/>
        </w:rPr>
        <w:t>教師として学校で教鞭をとっている。あるいは塾講師や、家庭教師などをしている。勤め先は好きに決めていい。</w:t>
      </w:r>
    </w:p>
    <w:p>
      <w:pPr>
        <w:spacing w:line="216" w:lineRule="auto" w:before="140" w:after="0"/>
        <w:keepNext/>
        <w:keepLines/>
      </w:pPr>
      <w:r>
        <w:rPr>
          <w:rFonts w:ascii="Meiryo" w:hAnsi="Meiryo" w:eastAsia="Meiryo"/>
          <w:b/>
          <w:sz w:val="20"/>
        </w:rPr>
        <w:t>《配信者（はいしんしゃ）》</w:t>
      </w:r>
    </w:p>
    <w:p>
      <w:pPr>
        <w:spacing w:line="216" w:lineRule="auto" w:before="0" w:after="220"/>
        <w:keepLines/>
      </w:pPr>
      <w:r>
        <w:rPr>
          <w:rFonts w:ascii="Meiryo" w:hAnsi="Meiryo" w:eastAsia="Meiryo"/>
          <w:b w:val="0"/>
          <w:sz w:val="18"/>
        </w:rPr>
        <w:t>インターネットの動画サイトでストリーム配信をしている。生配信だけでなく、音楽や映像作品も作っているかもしれない。</w:t>
      </w:r>
    </w:p>
    <w:p>
      <w:pPr>
        <w:spacing w:line="216" w:lineRule="auto" w:before="140" w:after="0"/>
        <w:keepNext/>
        <w:keepLines/>
      </w:pPr>
      <w:r>
        <w:rPr>
          <w:rFonts w:ascii="Meiryo" w:hAnsi="Meiryo" w:eastAsia="Meiryo"/>
          <w:b/>
          <w:sz w:val="20"/>
        </w:rPr>
        <w:t>《記者（きしゃ）》</w:t>
      </w:r>
    </w:p>
    <w:p>
      <w:pPr>
        <w:spacing w:line="216" w:lineRule="auto" w:before="0" w:after="220"/>
        <w:keepLines/>
      </w:pPr>
      <w:r>
        <w:rPr>
          <w:rFonts w:ascii="Meiryo" w:hAnsi="Meiryo" w:eastAsia="Meiryo"/>
          <w:b w:val="0"/>
          <w:sz w:val="18"/>
        </w:rPr>
        <w:t>雑誌の記者として〈東京〉で起きた出来事を文章にまとめている。自分で写真をとる場合もある。会社の社員ではなく、フリーランスの記者でもいい。</w:t>
      </w:r>
    </w:p>
    <w:p>
      <w:pPr>
        <w:spacing w:line="216" w:lineRule="auto" w:before="140" w:after="0"/>
        <w:keepNext/>
        <w:keepLines/>
      </w:pPr>
      <w:r>
        <w:rPr>
          <w:rFonts w:ascii="Meiryo" w:hAnsi="Meiryo" w:eastAsia="Meiryo"/>
          <w:b/>
          <w:sz w:val="20"/>
        </w:rPr>
        <w:t>《探偵（たんてい）》</w:t>
      </w:r>
    </w:p>
    <w:p>
      <w:pPr>
        <w:spacing w:line="216" w:lineRule="auto" w:before="0" w:after="220"/>
        <w:keepLines/>
      </w:pPr>
      <w:r>
        <w:rPr>
          <w:rFonts w:ascii="Meiryo" w:hAnsi="Meiryo" w:eastAsia="Meiryo"/>
          <w:b w:val="0"/>
          <w:sz w:val="18"/>
        </w:rPr>
        <w:t>依頼を受けて他者の秘密を探っている。多くは浮気調査、ペット探し、失踪者の追跡だが、思わぬ大事件に発展することもある。</w:t>
      </w:r>
    </w:p>
    <w:p>
      <w:pPr>
        <w:spacing w:line="216" w:lineRule="auto" w:before="140" w:after="0"/>
        <w:keepNext/>
        <w:keepLines/>
      </w:pPr>
      <w:r>
        <w:rPr>
          <w:rFonts w:ascii="Meiryo" w:hAnsi="Meiryo" w:eastAsia="Meiryo"/>
          <w:b/>
          <w:sz w:val="20"/>
        </w:rPr>
        <w:t>《経営者（けいえいしゃ）》</w:t>
      </w:r>
    </w:p>
    <w:p>
      <w:pPr>
        <w:spacing w:line="216" w:lineRule="auto" w:before="0" w:after="220"/>
        <w:keepLines/>
      </w:pPr>
      <w:r>
        <w:rPr>
          <w:rFonts w:ascii="Meiryo" w:hAnsi="Meiryo" w:eastAsia="Meiryo"/>
          <w:b w:val="0"/>
          <w:sz w:val="18"/>
        </w:rPr>
        <w:t>自分の店や会社を経営している。つまりは店長や社長だ。やることが多くて大変だが、毎日が充実しているだろう。</w:t>
      </w:r>
    </w:p>
    <w:p>
      <w:pPr>
        <w:spacing w:line="216" w:lineRule="auto" w:before="140" w:after="0"/>
        <w:keepNext/>
        <w:keepLines/>
      </w:pPr>
      <w:r>
        <w:rPr>
          <w:rFonts w:ascii="Meiryo" w:hAnsi="Meiryo" w:eastAsia="Meiryo"/>
          <w:b/>
          <w:sz w:val="20"/>
        </w:rPr>
        <w:t>《医者（いしゃ）》</w:t>
      </w:r>
    </w:p>
    <w:p>
      <w:pPr>
        <w:spacing w:line="216" w:lineRule="auto" w:before="0" w:after="220"/>
        <w:keepLines/>
      </w:pPr>
      <w:r>
        <w:rPr>
          <w:rFonts w:ascii="Meiryo" w:hAnsi="Meiryo" w:eastAsia="Meiryo"/>
          <w:b w:val="0"/>
          <w:sz w:val="18"/>
        </w:rPr>
        <w:t>医者として診療所や病院で働いている。医師免許を得ていない闇医者かもしれない。〈新東京病院〉が〈東京〉で一番大きな病院だが、それ以外にもたくさんの医療施設がある。勤め先は好きに決めていい。</w:t>
      </w:r>
    </w:p>
    <w:p>
      <w:pPr>
        <w:spacing w:line="216" w:lineRule="auto" w:before="140" w:after="0"/>
        <w:keepNext/>
        <w:keepLines/>
      </w:pPr>
      <w:r>
        <w:rPr>
          <w:rFonts w:ascii="Meiryo" w:hAnsi="Meiryo" w:eastAsia="Meiryo"/>
          <w:b/>
          <w:sz w:val="20"/>
        </w:rPr>
        <w:t>《警察官（けいさつかん）》</w:t>
      </w:r>
    </w:p>
    <w:p>
      <w:pPr>
        <w:spacing w:line="216" w:lineRule="auto" w:before="0" w:after="220"/>
        <w:keepLines/>
      </w:pPr>
      <w:r>
        <w:rPr>
          <w:rFonts w:ascii="Meiryo" w:hAnsi="Meiryo" w:eastAsia="Meiryo"/>
          <w:b w:val="0"/>
          <w:sz w:val="18"/>
        </w:rPr>
        <w:t>警察官として都民の安全を守っている。交番勤務ではなく刑事かもしれない。どちらにせよ、警視庁に所属することになる。役職や部署などは好きに決めていい。</w:t>
      </w:r>
    </w:p>
    <w:p>
      <w:pPr>
        <w:spacing w:line="216" w:lineRule="auto" w:before="140" w:after="0"/>
        <w:keepNext/>
        <w:keepLines/>
      </w:pPr>
      <w:r>
        <w:rPr>
          <w:rFonts w:ascii="Meiryo" w:hAnsi="Meiryo" w:eastAsia="Meiryo"/>
          <w:b/>
          <w:sz w:val="20"/>
        </w:rPr>
        <w:t>《魔術師（まじゅつし》</w:t>
      </w:r>
    </w:p>
    <w:p>
      <w:pPr>
        <w:spacing w:line="216" w:lineRule="auto" w:before="0" w:after="220"/>
        <w:keepLines/>
      </w:pPr>
      <w:r>
        <w:rPr>
          <w:rFonts w:ascii="Meiryo" w:hAnsi="Meiryo" w:eastAsia="Meiryo"/>
          <w:b w:val="0"/>
          <w:sz w:val="18"/>
        </w:rPr>
        <w:t>魔術師として活動している。魔術品の製作や販売、魔術防犯コンサルタント、占い師など、どんな商売をしているかは好きに決めていい。あるいは、商売はせず研究に専念しているかもしれない。</w:t>
      </w:r>
    </w:p>
    <w:p>
      <w:pPr>
        <w:spacing w:line="216" w:lineRule="auto" w:before="140" w:after="0"/>
        <w:keepNext/>
        <w:keepLines/>
      </w:pPr>
      <w:r>
        <w:rPr>
          <w:rFonts w:ascii="Meiryo" w:hAnsi="Meiryo" w:eastAsia="Meiryo"/>
          <w:b/>
          <w:sz w:val="20"/>
        </w:rPr>
        <w:t>《サービス業（さーびすぎょう）》</w:t>
      </w:r>
    </w:p>
    <w:p>
      <w:pPr>
        <w:spacing w:line="216" w:lineRule="auto" w:before="0" w:after="220"/>
        <w:keepLines/>
      </w:pPr>
      <w:r>
        <w:rPr>
          <w:rFonts w:ascii="Meiryo" w:hAnsi="Meiryo" w:eastAsia="Meiryo"/>
          <w:b w:val="0"/>
          <w:sz w:val="18"/>
        </w:rPr>
        <w:t>笑顔、時間、言葉、あるいはほかの“なにか” を客に売って対価を得ている。具体的な仕事の内容は好きに決めていい</w:t>
      </w:r>
    </w:p>
    <w:p>
      <w:pPr>
        <w:spacing w:line="216" w:lineRule="auto" w:before="140" w:after="0"/>
        <w:keepNext/>
        <w:keepLines/>
      </w:pPr>
      <w:r>
        <w:rPr>
          <w:rFonts w:ascii="Meiryo" w:hAnsi="Meiryo" w:eastAsia="Meiryo"/>
          <w:b/>
          <w:sz w:val="20"/>
        </w:rPr>
        <w:t>《アーティスト》</w:t>
      </w:r>
    </w:p>
    <w:p>
      <w:pPr>
        <w:spacing w:line="216" w:lineRule="auto" w:before="0" w:after="220"/>
        <w:keepLines/>
      </w:pPr>
      <w:r>
        <w:rPr>
          <w:rFonts w:ascii="Meiryo" w:hAnsi="Meiryo" w:eastAsia="Meiryo"/>
          <w:b w:val="0"/>
          <w:sz w:val="18"/>
        </w:rPr>
        <w:t>音楽、絵、パフォーマンスなどを金に換えている。漫画家、ゲームクリエイター、役者なども該当する。具体的な仕事の内容は好きに決めていい。</w:t>
      </w:r>
    </w:p>
    <w:p>
      <w:pPr>
        <w:spacing w:line="216" w:lineRule="auto" w:before="140" w:after="0"/>
        <w:keepNext/>
        <w:keepLines/>
      </w:pPr>
      <w:r>
        <w:rPr>
          <w:rFonts w:ascii="Meiryo" w:hAnsi="Meiryo" w:eastAsia="Meiryo"/>
          <w:b/>
          <w:sz w:val="20"/>
        </w:rPr>
        <w:t>《マスコット》</w:t>
      </w:r>
    </w:p>
    <w:p>
      <w:pPr>
        <w:spacing w:line="216" w:lineRule="auto" w:before="0" w:after="220"/>
        <w:keepLines/>
      </w:pPr>
      <w:r>
        <w:rPr>
          <w:rFonts w:ascii="Meiryo" w:hAnsi="Meiryo" w:eastAsia="Meiryo"/>
          <w:b w:val="0"/>
          <w:sz w:val="18"/>
        </w:rPr>
        <w:t>職場や地元のマスコット的存在として可愛がられている。なにかとサービスしてもらったり、お土産をもらったりする。</w:t>
      </w:r>
    </w:p>
    <w:p>
      <w:pPr>
        <w:spacing w:line="216" w:lineRule="auto" w:before="140" w:after="0"/>
        <w:keepNext/>
        <w:keepLines/>
      </w:pPr>
      <w:r>
        <w:rPr>
          <w:rFonts w:ascii="Meiryo" w:hAnsi="Meiryo" w:eastAsia="Meiryo"/>
          <w:b/>
          <w:sz w:val="20"/>
        </w:rPr>
        <w:t>《リーダー》</w:t>
      </w:r>
    </w:p>
    <w:p>
      <w:pPr>
        <w:spacing w:line="216" w:lineRule="auto" w:before="0" w:after="220"/>
        <w:keepLines/>
      </w:pPr>
      <w:r>
        <w:rPr>
          <w:rFonts w:ascii="Meiryo" w:hAnsi="Meiryo" w:eastAsia="Meiryo"/>
          <w:b w:val="0"/>
          <w:sz w:val="18"/>
        </w:rPr>
        <w:t>組織や部署のリーダーとして働いている。他者に指示を出したり、意見や報告をまとめたりすることに慣れている。</w:t>
      </w:r>
    </w:p>
    <w:p>
      <w:pPr>
        <w:spacing w:line="216" w:lineRule="auto" w:before="140" w:after="0"/>
        <w:keepNext/>
        <w:keepLines/>
      </w:pPr>
      <w:r>
        <w:rPr>
          <w:rFonts w:ascii="Meiryo" w:hAnsi="Meiryo" w:eastAsia="Meiryo"/>
          <w:b/>
          <w:sz w:val="20"/>
        </w:rPr>
        <w:t>《アシスタント》</w:t>
      </w:r>
    </w:p>
    <w:p>
      <w:pPr>
        <w:spacing w:line="216" w:lineRule="auto" w:before="0" w:after="220"/>
        <w:keepLines/>
      </w:pPr>
      <w:r>
        <w:rPr>
          <w:rFonts w:ascii="Meiryo" w:hAnsi="Meiryo" w:eastAsia="Meiryo"/>
          <w:b w:val="0"/>
          <w:sz w:val="18"/>
        </w:rPr>
        <w:t>誰かの補佐役として働いている。知識や技術だけでなく、相手の様子を観察してさりげなく助ける能力が鍛えられている。</w:t>
      </w:r>
    </w:p>
    <w:p>
      <w:pPr>
        <w:spacing w:line="216" w:lineRule="auto" w:before="140" w:after="0"/>
        <w:keepNext/>
        <w:keepLines/>
      </w:pPr>
      <w:r>
        <w:rPr>
          <w:rFonts w:ascii="Meiryo" w:hAnsi="Meiryo" w:eastAsia="Meiryo"/>
          <w:b/>
          <w:sz w:val="20"/>
        </w:rPr>
        <w:t>《犯罪者（はんざいしゃ）》</w:t>
      </w:r>
    </w:p>
    <w:p>
      <w:pPr>
        <w:spacing w:line="216" w:lineRule="auto" w:before="0" w:after="220"/>
        <w:keepLines/>
      </w:pPr>
      <w:r>
        <w:rPr>
          <w:rFonts w:ascii="Meiryo" w:hAnsi="Meiryo" w:eastAsia="Meiryo"/>
          <w:b w:val="0"/>
          <w:sz w:val="18"/>
        </w:rPr>
        <w:t>殺し屋、泥棒、詐欺師など犯罪で生計を立てている。裏社会とは切っても切れない縁ができており、かんたんには離れられない。</w:t>
      </w:r>
    </w:p>
    <w:p>
      <w:r>
        <w:br w:type="page"/>
      </w:r>
    </w:p>
    <w:p>
      <w:pPr>
        <w:spacing w:line="216" w:lineRule="auto" w:before="140" w:after="10"/>
        <w:keepLines/>
      </w:pPr>
      <w:r>
        <w:rPr>
          <w:rFonts w:ascii="Meiryo" w:hAnsi="Meiryo" w:eastAsia="Meiryo"/>
          <w:b/>
          <w:sz w:val="24"/>
        </w:rPr>
        <w:t>【クラン】</w:t>
      </w:r>
    </w:p>
    <w:p>
      <w:pPr>
        <w:spacing w:line="216" w:lineRule="auto" w:before="140" w:after="0"/>
        <w:keepNext/>
        <w:keepLines/>
      </w:pPr>
      <w:r>
        <w:rPr>
          <w:rFonts w:ascii="Meiryo" w:hAnsi="Meiryo" w:eastAsia="Meiryo"/>
          <w:b/>
          <w:sz w:val="20"/>
        </w:rPr>
        <w:t>《デカいモニター》</w:t>
      </w:r>
    </w:p>
    <w:p>
      <w:pPr>
        <w:spacing w:line="216" w:lineRule="auto" w:before="0" w:after="220"/>
        <w:keepLines/>
      </w:pPr>
      <w:r>
        <w:rPr>
          <w:rFonts w:ascii="Meiryo" w:hAnsi="Meiryo" w:eastAsia="Meiryo"/>
          <w:b w:val="0"/>
          <w:sz w:val="18"/>
        </w:rPr>
        <w:t>拠点にデカいテレビモニターがある。映画を見たり、テレビ放送や動画配信を見たり、いろんな使い道がある。</w:t>
      </w:r>
    </w:p>
    <w:p>
      <w:pPr>
        <w:spacing w:line="216" w:lineRule="auto" w:before="140" w:after="0"/>
        <w:keepNext/>
        <w:keepLines/>
      </w:pPr>
      <w:r>
        <w:rPr>
          <w:rFonts w:ascii="Meiryo" w:hAnsi="Meiryo" w:eastAsia="Meiryo"/>
          <w:b/>
          <w:sz w:val="20"/>
        </w:rPr>
        <w:t>《リッチなソファー》</w:t>
      </w:r>
    </w:p>
    <w:p>
      <w:pPr>
        <w:spacing w:line="216" w:lineRule="auto" w:before="0" w:after="220"/>
        <w:keepLines/>
      </w:pPr>
      <w:r>
        <w:rPr>
          <w:rFonts w:ascii="Meiryo" w:hAnsi="Meiryo" w:eastAsia="Meiryo"/>
          <w:b w:val="0"/>
          <w:sz w:val="18"/>
        </w:rPr>
        <w:t>拠点にものすごく座り心地のいいソファーがある。休憩だけでなく、読書、勉強、会議など、いろんなことがはかどりそうだ。</w:t>
      </w:r>
    </w:p>
    <w:p>
      <w:pPr>
        <w:spacing w:line="216" w:lineRule="auto" w:before="140" w:after="0"/>
        <w:keepNext/>
        <w:keepLines/>
      </w:pPr>
      <w:r>
        <w:rPr>
          <w:rFonts w:ascii="Meiryo" w:hAnsi="Meiryo" w:eastAsia="Meiryo"/>
          <w:b/>
          <w:sz w:val="20"/>
        </w:rPr>
        <w:t>《デカいテーブル》</w:t>
      </w:r>
    </w:p>
    <w:p>
      <w:pPr>
        <w:spacing w:line="216" w:lineRule="auto" w:before="0" w:after="220"/>
        <w:keepLines/>
      </w:pPr>
      <w:r>
        <w:rPr>
          <w:rFonts w:ascii="Meiryo" w:hAnsi="Meiryo" w:eastAsia="Meiryo"/>
          <w:b w:val="0"/>
          <w:sz w:val="18"/>
        </w:rPr>
        <w:t>拠点にハンパなくデカいテーブルがある。みんなで食事をしたり、ボードゲームをしたり、資料をいっぱい並べて作戦を練ったり、いろんなことに使える。</w:t>
      </w:r>
    </w:p>
    <w:p>
      <w:pPr>
        <w:spacing w:line="216" w:lineRule="auto" w:before="140" w:after="0"/>
        <w:keepNext/>
        <w:keepLines/>
      </w:pPr>
      <w:r>
        <w:rPr>
          <w:rFonts w:ascii="Meiryo" w:hAnsi="Meiryo" w:eastAsia="Meiryo"/>
          <w:b/>
          <w:sz w:val="20"/>
        </w:rPr>
        <w:t>《すごいパソコン》</w:t>
      </w:r>
    </w:p>
    <w:p>
      <w:pPr>
        <w:spacing w:line="216" w:lineRule="auto" w:before="0" w:after="220"/>
        <w:keepLines/>
      </w:pPr>
      <w:r>
        <w:rPr>
          <w:rFonts w:ascii="Meiryo" w:hAnsi="Meiryo" w:eastAsia="Meiryo"/>
          <w:b w:val="0"/>
          <w:sz w:val="18"/>
        </w:rPr>
        <w:t>拠点に超ハイスペックなパソコンがある。情報収集、ホームページ製作、ネットゲーム、ハッキングなど、さまざまなことができる。</w:t>
      </w:r>
    </w:p>
    <w:p>
      <w:pPr>
        <w:spacing w:line="216" w:lineRule="auto" w:before="140" w:after="0"/>
        <w:keepNext/>
        <w:keepLines/>
      </w:pPr>
      <w:r>
        <w:rPr>
          <w:rFonts w:ascii="Meiryo" w:hAnsi="Meiryo" w:eastAsia="Meiryo"/>
          <w:b/>
          <w:sz w:val="20"/>
        </w:rPr>
        <w:t>《ヘンテコな置物》</w:t>
      </w:r>
    </w:p>
    <w:p>
      <w:pPr>
        <w:spacing w:line="216" w:lineRule="auto" w:before="0" w:after="220"/>
        <w:keepLines/>
      </w:pPr>
      <w:r>
        <w:rPr>
          <w:rFonts w:ascii="Meiryo" w:hAnsi="Meiryo" w:eastAsia="Meiryo"/>
          <w:b w:val="0"/>
          <w:sz w:val="18"/>
        </w:rPr>
        <w:t>拠点にヘンテコな形の置物がある。なんだか見ているといいアイデアが浮かぶ……ような気がする。彫刻、焼き物、プラモデルなど詳細は自由に決めていい。</w:t>
      </w:r>
    </w:p>
    <w:p>
      <w:pPr>
        <w:spacing w:line="216" w:lineRule="auto" w:before="140" w:after="0"/>
        <w:keepNext/>
        <w:keepLines/>
      </w:pPr>
      <w:r>
        <w:rPr>
          <w:rFonts w:ascii="Meiryo" w:hAnsi="Meiryo" w:eastAsia="Meiryo"/>
          <w:b/>
          <w:sz w:val="20"/>
        </w:rPr>
        <w:t>《マニアックな本棚》</w:t>
      </w:r>
    </w:p>
    <w:p>
      <w:pPr>
        <w:spacing w:line="216" w:lineRule="auto" w:before="0" w:after="220"/>
        <w:keepLines/>
      </w:pPr>
      <w:r>
        <w:rPr>
          <w:rFonts w:ascii="Meiryo" w:hAnsi="Meiryo" w:eastAsia="Meiryo"/>
          <w:b w:val="0"/>
          <w:sz w:val="18"/>
        </w:rPr>
        <w:t>拠点の本棚に、マニアックな専門書がたくさん並んでいる。専門家の書庫でもなかなかお目にかかれないラインナップだ。読んでおけば役に立つ時がある……かもしれない。</w:t>
      </w:r>
    </w:p>
    <w:p>
      <w:pPr>
        <w:spacing w:line="216" w:lineRule="auto" w:before="140" w:after="0"/>
        <w:keepNext/>
        <w:keepLines/>
      </w:pPr>
      <w:r>
        <w:rPr>
          <w:rFonts w:ascii="Meiryo" w:hAnsi="Meiryo" w:eastAsia="Meiryo"/>
          <w:b/>
          <w:sz w:val="20"/>
        </w:rPr>
        <w:t>《専用スマホ》</w:t>
      </w:r>
    </w:p>
    <w:p>
      <w:pPr>
        <w:spacing w:line="216" w:lineRule="auto" w:before="0" w:after="220"/>
        <w:keepLines/>
      </w:pPr>
      <w:r>
        <w:rPr>
          <w:rFonts w:ascii="Meiryo" w:hAnsi="Meiryo" w:eastAsia="Meiryo"/>
          <w:b w:val="0"/>
          <w:sz w:val="18"/>
        </w:rPr>
        <w:t>クランの連絡や作業に使うための、高性能のスマートフォンが配られている。回線が強く、通信を拾われる心配がない。連絡だけでなく調べものでも役に立つ逸品だ。</w:t>
      </w:r>
    </w:p>
    <w:p>
      <w:pPr>
        <w:spacing w:line="216" w:lineRule="auto" w:before="140" w:after="0"/>
        <w:keepNext/>
        <w:keepLines/>
      </w:pPr>
      <w:r>
        <w:rPr>
          <w:rFonts w:ascii="Meiryo" w:hAnsi="Meiryo" w:eastAsia="Meiryo"/>
          <w:b/>
          <w:sz w:val="20"/>
        </w:rPr>
        <w:t>《マイカップ》</w:t>
      </w:r>
    </w:p>
    <w:p>
      <w:pPr>
        <w:spacing w:line="216" w:lineRule="auto" w:before="0" w:after="220"/>
        <w:keepLines/>
      </w:pPr>
      <w:r>
        <w:rPr>
          <w:rFonts w:ascii="Meiryo" w:hAnsi="Meiryo" w:eastAsia="Meiryo"/>
          <w:b w:val="0"/>
          <w:sz w:val="18"/>
        </w:rPr>
        <w:t>メンバーがそれぞれ自分のカップやグラスを拠点に置いている。お気に入りのカップを使って一息つけば、いいアイデアが浮かぶこともあるだろう。</w:t>
      </w:r>
    </w:p>
    <w:p>
      <w:pPr>
        <w:spacing w:line="216" w:lineRule="auto" w:before="140" w:after="0"/>
        <w:keepNext/>
        <w:keepLines/>
      </w:pPr>
      <w:r>
        <w:rPr>
          <w:rFonts w:ascii="Meiryo" w:hAnsi="Meiryo" w:eastAsia="Meiryo"/>
          <w:b/>
          <w:sz w:val="20"/>
        </w:rPr>
        <w:t>《みんなで貯金箱》</w:t>
      </w:r>
    </w:p>
    <w:p>
      <w:pPr>
        <w:spacing w:line="216" w:lineRule="auto" w:before="0" w:after="220"/>
        <w:keepLines/>
      </w:pPr>
      <w:r>
        <w:rPr>
          <w:rFonts w:ascii="Meiryo" w:hAnsi="Meiryo" w:eastAsia="Meiryo"/>
          <w:b w:val="0"/>
          <w:sz w:val="18"/>
        </w:rPr>
        <w:t>メンバーみんなでお金を貯めるための貯金箱がある。遅刻やミスなどお金を入れる条件が設定されているかもしれない。いざというときは、この貯金箱を開けば軍資金になる……くらい貯まっているといいんだが。</w:t>
      </w:r>
    </w:p>
    <w:p>
      <w:pPr>
        <w:spacing w:line="216" w:lineRule="auto" w:before="140" w:after="0"/>
        <w:keepNext/>
        <w:keepLines/>
      </w:pPr>
      <w:r>
        <w:rPr>
          <w:rFonts w:ascii="Meiryo" w:hAnsi="Meiryo" w:eastAsia="Meiryo"/>
          <w:b/>
          <w:sz w:val="20"/>
        </w:rPr>
        <w:t>《ガラクタ箱》</w:t>
      </w:r>
    </w:p>
    <w:p>
      <w:pPr>
        <w:spacing w:line="216" w:lineRule="auto" w:before="0" w:after="220"/>
        <w:keepLines/>
      </w:pPr>
      <w:r>
        <w:rPr>
          <w:rFonts w:ascii="Meiryo" w:hAnsi="Meiryo" w:eastAsia="Meiryo"/>
          <w:b w:val="0"/>
          <w:sz w:val="18"/>
        </w:rPr>
        <w:t>なんだかよくわからないガラクタが放り込まれた箱がある。特定のメンバーにとっては大事な宝箱なのかもしれない。</w:t>
      </w:r>
    </w:p>
    <w:p>
      <w:pPr>
        <w:spacing w:line="216" w:lineRule="auto" w:before="140" w:after="0"/>
        <w:keepNext/>
        <w:keepLines/>
      </w:pPr>
      <w:r>
        <w:rPr>
          <w:rFonts w:ascii="Meiryo" w:hAnsi="Meiryo" w:eastAsia="Meiryo"/>
          <w:b/>
          <w:sz w:val="20"/>
        </w:rPr>
        <w:t>《おなじ趣味》</w:t>
      </w:r>
    </w:p>
    <w:p>
      <w:pPr>
        <w:spacing w:line="216" w:lineRule="auto" w:before="0" w:after="220"/>
        <w:keepLines/>
      </w:pPr>
      <w:r>
        <w:rPr>
          <w:rFonts w:ascii="Meiryo" w:hAnsi="Meiryo" w:eastAsia="Meiryo"/>
          <w:b w:val="0"/>
          <w:sz w:val="18"/>
        </w:rPr>
        <w:t>メンバーに共通の趣味がある。趣味を通じて得た知識や、チームワークなどが意外な場面で役に立つ！ ……かもしれない。</w:t>
      </w:r>
    </w:p>
    <w:p>
      <w:pPr>
        <w:spacing w:line="216" w:lineRule="auto" w:before="140" w:after="0"/>
        <w:keepNext/>
        <w:keepLines/>
      </w:pPr>
      <w:r>
        <w:rPr>
          <w:rFonts w:ascii="Meiryo" w:hAnsi="Meiryo" w:eastAsia="Meiryo"/>
          <w:b/>
          <w:sz w:val="20"/>
        </w:rPr>
        <w:t>《定位置》</w:t>
      </w:r>
    </w:p>
    <w:p>
      <w:pPr>
        <w:spacing w:line="216" w:lineRule="auto" w:before="0" w:after="220"/>
        <w:keepLines/>
      </w:pPr>
      <w:r>
        <w:rPr>
          <w:rFonts w:ascii="Meiryo" w:hAnsi="Meiryo" w:eastAsia="Meiryo"/>
          <w:b w:val="0"/>
          <w:sz w:val="18"/>
        </w:rPr>
        <w:t>メンバーそれぞれに座る場所や立ち位置などが決まっている。定位置にいれば落ち着くし、定位置からズレたり入れ替えたりすれば、新しい発見があるかもしれない。</w:t>
      </w:r>
    </w:p>
    <w:p>
      <w:pPr>
        <w:spacing w:line="216" w:lineRule="auto" w:before="140" w:after="0"/>
        <w:keepNext/>
        <w:keepLines/>
      </w:pPr>
      <w:r>
        <w:rPr>
          <w:rFonts w:ascii="Meiryo" w:hAnsi="Meiryo" w:eastAsia="Meiryo"/>
          <w:b/>
          <w:sz w:val="20"/>
        </w:rPr>
        <w:t>《ひみつの暗号》</w:t>
      </w:r>
    </w:p>
    <w:p>
      <w:pPr>
        <w:spacing w:line="216" w:lineRule="auto" w:before="0" w:after="220"/>
        <w:keepLines/>
      </w:pPr>
      <w:r>
        <w:rPr>
          <w:rFonts w:ascii="Meiryo" w:hAnsi="Meiryo" w:eastAsia="Meiryo"/>
          <w:b w:val="0"/>
          <w:sz w:val="18"/>
        </w:rPr>
        <w:t>メンバー同士で取り決めた暗号がある。それを使えばメンバー以外の者に悟られず意思疎通を図れるわけだ。全員が正しく覚えていれば……だが。</w:t>
      </w:r>
    </w:p>
    <w:p>
      <w:pPr>
        <w:spacing w:line="216" w:lineRule="auto" w:before="140" w:after="0"/>
        <w:keepNext/>
        <w:keepLines/>
      </w:pPr>
      <w:r>
        <w:rPr>
          <w:rFonts w:ascii="Meiryo" w:hAnsi="Meiryo" w:eastAsia="Meiryo"/>
          <w:b/>
          <w:sz w:val="20"/>
        </w:rPr>
        <w:t>《通信教育》</w:t>
      </w:r>
    </w:p>
    <w:p>
      <w:pPr>
        <w:spacing w:line="216" w:lineRule="auto" w:before="0" w:after="220"/>
        <w:keepLines/>
      </w:pPr>
      <w:r>
        <w:rPr>
          <w:rFonts w:ascii="Meiryo" w:hAnsi="Meiryo" w:eastAsia="Meiryo"/>
          <w:b w:val="0"/>
          <w:sz w:val="18"/>
        </w:rPr>
        <w:t>メンバーのスキルアップのため通信教育を受けている。いろいろ種類があるので、思わぬところで役に立つ……かもしれない。</w:t>
      </w:r>
    </w:p>
    <w:p>
      <w:pPr>
        <w:spacing w:line="216" w:lineRule="auto" w:before="140" w:after="0"/>
        <w:keepNext/>
        <w:keepLines/>
      </w:pPr>
      <w:r>
        <w:rPr>
          <w:rFonts w:ascii="Meiryo" w:hAnsi="Meiryo" w:eastAsia="Meiryo"/>
          <w:b/>
          <w:sz w:val="20"/>
        </w:rPr>
        <w:t>《暴れんぼう》</w:t>
      </w:r>
    </w:p>
    <w:p>
      <w:pPr>
        <w:spacing w:line="216" w:lineRule="auto" w:before="0" w:after="220"/>
        <w:keepLines/>
      </w:pPr>
      <w:r>
        <w:rPr>
          <w:rFonts w:ascii="Meiryo" w:hAnsi="Meiryo" w:eastAsia="Meiryo"/>
          <w:b w:val="0"/>
          <w:sz w:val="18"/>
        </w:rPr>
        <w:t>関わった都民たちから「あのクランに関わると、命がいくつあっても足りない」と思われている。悪名もうまく使えば物事を有利に進められるだろう。</w:t>
      </w:r>
    </w:p>
    <w:p>
      <w:pPr>
        <w:spacing w:line="216" w:lineRule="auto" w:before="140" w:after="0"/>
        <w:keepNext/>
        <w:keepLines/>
      </w:pPr>
      <w:r>
        <w:rPr>
          <w:rFonts w:ascii="Meiryo" w:hAnsi="Meiryo" w:eastAsia="Meiryo"/>
          <w:b/>
          <w:sz w:val="20"/>
        </w:rPr>
        <w:t>《なんでも屋》</w:t>
      </w:r>
    </w:p>
    <w:p>
      <w:pPr>
        <w:spacing w:line="216" w:lineRule="auto" w:before="0" w:after="220"/>
        <w:keepLines/>
      </w:pPr>
      <w:r>
        <w:rPr>
          <w:rFonts w:ascii="Meiryo" w:hAnsi="Meiryo" w:eastAsia="Meiryo"/>
          <w:b w:val="0"/>
          <w:sz w:val="18"/>
        </w:rPr>
        <w:t>関わった都民たちから「困ったことがあれば、あのクランを頼ればなんとかしてくれる」と思われている。厄介事が持ち込まれるのは困るが、協力者は多い方がいいだろう。</w:t>
      </w:r>
    </w:p>
    <w:p>
      <w:pPr>
        <w:spacing w:line="216" w:lineRule="auto" w:before="140" w:after="0"/>
        <w:keepNext/>
        <w:keepLines/>
      </w:pPr>
      <w:r>
        <w:rPr>
          <w:rFonts w:ascii="Meiryo" w:hAnsi="Meiryo" w:eastAsia="Meiryo"/>
          <w:b/>
          <w:sz w:val="20"/>
        </w:rPr>
        <w:t>《コネ：○○》</w:t>
      </w:r>
    </w:p>
    <w:p>
      <w:pPr>
        <w:spacing w:line="216" w:lineRule="auto" w:before="0" w:after="220"/>
        <w:keepLines/>
      </w:pPr>
      <w:r>
        <w:rPr>
          <w:rFonts w:ascii="Meiryo" w:hAnsi="Meiryo" w:eastAsia="Meiryo"/>
          <w:b w:val="0"/>
          <w:sz w:val="18"/>
        </w:rPr>
        <w:t>○○には他のクランの名前が入る。他のクランとのコネクションを表す特性。同盟か、貸し借りか、それとも別の関係か、くわしいことは好きに決めていい。1つのクランごとに別の特性として扱う。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